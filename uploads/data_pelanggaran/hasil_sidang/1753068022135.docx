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31BBD" w14:textId="77777777" w:rsidR="00B15475" w:rsidRPr="00B15475" w:rsidRDefault="00B15475" w:rsidP="00B15475">
      <w:pPr>
        <w:rPr>
          <w:b/>
          <w:bCs/>
          <w:sz w:val="28"/>
          <w:szCs w:val="28"/>
          <w:lang w:val="en-ID"/>
        </w:rPr>
      </w:pPr>
      <w:r w:rsidRPr="00B15475">
        <w:rPr>
          <w:b/>
          <w:bCs/>
          <w:sz w:val="28"/>
          <w:szCs w:val="28"/>
          <w:lang w:val="en-ID"/>
        </w:rPr>
        <w:t>Lampiran Evaluasi Usability Testing - Cognitive Walkthrough</w:t>
      </w:r>
    </w:p>
    <w:p w14:paraId="606C1B44" w14:textId="77777777" w:rsidR="00B15475" w:rsidRPr="00B15475" w:rsidRDefault="00B15475" w:rsidP="00B15475">
      <w:pPr>
        <w:jc w:val="both"/>
        <w:rPr>
          <w:lang w:val="en-ID"/>
        </w:rPr>
      </w:pPr>
      <w:r w:rsidRPr="00B15475">
        <w:rPr>
          <w:lang w:val="en-ID"/>
        </w:rPr>
        <w:t xml:space="preserve">Lampiran </w:t>
      </w:r>
      <w:proofErr w:type="spellStart"/>
      <w:r w:rsidRPr="00B15475">
        <w:rPr>
          <w:lang w:val="en-ID"/>
        </w:rPr>
        <w:t>ini</w:t>
      </w:r>
      <w:proofErr w:type="spellEnd"/>
      <w:r w:rsidRPr="00B15475">
        <w:rPr>
          <w:lang w:val="en-ID"/>
        </w:rPr>
        <w:t xml:space="preserve"> </w:t>
      </w:r>
      <w:proofErr w:type="spellStart"/>
      <w:r w:rsidRPr="00B15475">
        <w:rPr>
          <w:lang w:val="en-ID"/>
        </w:rPr>
        <w:t>memuat</w:t>
      </w:r>
      <w:proofErr w:type="spellEnd"/>
      <w:r w:rsidRPr="00B15475">
        <w:rPr>
          <w:lang w:val="en-ID"/>
        </w:rPr>
        <w:t xml:space="preserve"> </w:t>
      </w:r>
      <w:proofErr w:type="spellStart"/>
      <w:r w:rsidRPr="00B15475">
        <w:rPr>
          <w:lang w:val="en-ID"/>
        </w:rPr>
        <w:t>hasil</w:t>
      </w:r>
      <w:proofErr w:type="spellEnd"/>
      <w:r w:rsidRPr="00B15475">
        <w:rPr>
          <w:lang w:val="en-ID"/>
        </w:rPr>
        <w:t xml:space="preserve"> </w:t>
      </w:r>
      <w:proofErr w:type="spellStart"/>
      <w:r w:rsidRPr="00B15475">
        <w:rPr>
          <w:lang w:val="en-ID"/>
        </w:rPr>
        <w:t>evaluasi</w:t>
      </w:r>
      <w:proofErr w:type="spellEnd"/>
      <w:r w:rsidRPr="00B15475">
        <w:rPr>
          <w:lang w:val="en-ID"/>
        </w:rPr>
        <w:t xml:space="preserve"> usability </w:t>
      </w:r>
      <w:proofErr w:type="spellStart"/>
      <w:r w:rsidRPr="00B15475">
        <w:rPr>
          <w:lang w:val="en-ID"/>
        </w:rPr>
        <w:t>antarmuka</w:t>
      </w:r>
      <w:proofErr w:type="spellEnd"/>
      <w:r w:rsidRPr="00B15475">
        <w:rPr>
          <w:lang w:val="en-ID"/>
        </w:rPr>
        <w:t xml:space="preserve"> </w:t>
      </w:r>
      <w:proofErr w:type="spellStart"/>
      <w:r w:rsidRPr="00B15475">
        <w:rPr>
          <w:lang w:val="en-ID"/>
        </w:rPr>
        <w:t>sistem</w:t>
      </w:r>
      <w:proofErr w:type="spellEnd"/>
      <w:r w:rsidRPr="00B15475">
        <w:rPr>
          <w:lang w:val="en-ID"/>
        </w:rPr>
        <w:t xml:space="preserve"> </w:t>
      </w:r>
      <w:proofErr w:type="spellStart"/>
      <w:r w:rsidRPr="00B15475">
        <w:rPr>
          <w:lang w:val="en-ID"/>
        </w:rPr>
        <w:t>menggunakan</w:t>
      </w:r>
      <w:proofErr w:type="spellEnd"/>
      <w:r w:rsidRPr="00B15475">
        <w:rPr>
          <w:lang w:val="en-ID"/>
        </w:rPr>
        <w:t xml:space="preserve"> </w:t>
      </w:r>
      <w:proofErr w:type="spellStart"/>
      <w:r w:rsidRPr="00B15475">
        <w:rPr>
          <w:lang w:val="en-ID"/>
        </w:rPr>
        <w:t>metode</w:t>
      </w:r>
      <w:proofErr w:type="spellEnd"/>
      <w:r w:rsidRPr="00B15475">
        <w:rPr>
          <w:lang w:val="en-ID"/>
        </w:rPr>
        <w:t xml:space="preserve"> Cognitive Walkthrough </w:t>
      </w:r>
      <w:proofErr w:type="spellStart"/>
      <w:r w:rsidRPr="00B15475">
        <w:rPr>
          <w:lang w:val="en-ID"/>
        </w:rPr>
        <w:t>untuk</w:t>
      </w:r>
      <w:proofErr w:type="spellEnd"/>
      <w:r w:rsidRPr="00B15475">
        <w:rPr>
          <w:lang w:val="en-ID"/>
        </w:rPr>
        <w:t xml:space="preserve"> </w:t>
      </w:r>
      <w:proofErr w:type="spellStart"/>
      <w:r w:rsidRPr="00B15475">
        <w:rPr>
          <w:lang w:val="en-ID"/>
        </w:rPr>
        <w:t>fungsionalitas</w:t>
      </w:r>
      <w:proofErr w:type="spellEnd"/>
      <w:r w:rsidRPr="00B15475">
        <w:rPr>
          <w:lang w:val="en-ID"/>
        </w:rPr>
        <w:t xml:space="preserve"> </w:t>
      </w:r>
      <w:proofErr w:type="spellStart"/>
      <w:r w:rsidRPr="00B15475">
        <w:rPr>
          <w:lang w:val="en-ID"/>
        </w:rPr>
        <w:t>sistem</w:t>
      </w:r>
      <w:proofErr w:type="spellEnd"/>
      <w:r w:rsidRPr="00B15475">
        <w:rPr>
          <w:lang w:val="en-ID"/>
        </w:rPr>
        <w:t xml:space="preserve"> </w:t>
      </w:r>
      <w:proofErr w:type="spellStart"/>
      <w:r w:rsidRPr="00B15475">
        <w:rPr>
          <w:lang w:val="en-ID"/>
        </w:rPr>
        <w:t>SiPPAK</w:t>
      </w:r>
      <w:proofErr w:type="spellEnd"/>
      <w:r w:rsidRPr="00B15475">
        <w:rPr>
          <w:lang w:val="en-ID"/>
        </w:rPr>
        <w:t xml:space="preserve"> (</w:t>
      </w:r>
      <w:proofErr w:type="spellStart"/>
      <w:r w:rsidRPr="00B15475">
        <w:rPr>
          <w:lang w:val="en-ID"/>
        </w:rPr>
        <w:t>Sistem</w:t>
      </w:r>
      <w:proofErr w:type="spellEnd"/>
      <w:r w:rsidRPr="00B15475">
        <w:rPr>
          <w:lang w:val="en-ID"/>
        </w:rPr>
        <w:t xml:space="preserve"> </w:t>
      </w:r>
      <w:proofErr w:type="spellStart"/>
      <w:r w:rsidRPr="00B15475">
        <w:rPr>
          <w:lang w:val="en-ID"/>
        </w:rPr>
        <w:t>Informasi</w:t>
      </w:r>
      <w:proofErr w:type="spellEnd"/>
      <w:r w:rsidRPr="00B15475">
        <w:rPr>
          <w:lang w:val="en-ID"/>
        </w:rPr>
        <w:t xml:space="preserve"> </w:t>
      </w:r>
      <w:proofErr w:type="spellStart"/>
      <w:r w:rsidRPr="00B15475">
        <w:rPr>
          <w:lang w:val="en-ID"/>
        </w:rPr>
        <w:t>Pendataan</w:t>
      </w:r>
      <w:proofErr w:type="spellEnd"/>
      <w:r w:rsidRPr="00B15475">
        <w:rPr>
          <w:lang w:val="en-ID"/>
        </w:rPr>
        <w:t xml:space="preserve"> </w:t>
      </w:r>
      <w:proofErr w:type="spellStart"/>
      <w:r w:rsidRPr="00B15475">
        <w:rPr>
          <w:lang w:val="en-ID"/>
        </w:rPr>
        <w:t>Pelanggaran</w:t>
      </w:r>
      <w:proofErr w:type="spellEnd"/>
      <w:r w:rsidRPr="00B15475">
        <w:rPr>
          <w:lang w:val="en-ID"/>
        </w:rPr>
        <w:t xml:space="preserve"> Akademik). Evaluasi </w:t>
      </w:r>
      <w:proofErr w:type="spellStart"/>
      <w:r w:rsidRPr="00B15475">
        <w:rPr>
          <w:lang w:val="en-ID"/>
        </w:rPr>
        <w:t>dilakukan</w:t>
      </w:r>
      <w:proofErr w:type="spellEnd"/>
      <w:r w:rsidRPr="00B15475">
        <w:rPr>
          <w:lang w:val="en-ID"/>
        </w:rPr>
        <w:t xml:space="preserve"> </w:t>
      </w:r>
      <w:proofErr w:type="spellStart"/>
      <w:r w:rsidRPr="00B15475">
        <w:rPr>
          <w:lang w:val="en-ID"/>
        </w:rPr>
        <w:t>berdasarkan</w:t>
      </w:r>
      <w:proofErr w:type="spellEnd"/>
      <w:r w:rsidRPr="00B15475">
        <w:rPr>
          <w:lang w:val="en-ID"/>
        </w:rPr>
        <w:t xml:space="preserve"> </w:t>
      </w:r>
      <w:proofErr w:type="spellStart"/>
      <w:r w:rsidRPr="00B15475">
        <w:rPr>
          <w:lang w:val="en-ID"/>
        </w:rPr>
        <w:t>empat</w:t>
      </w:r>
      <w:proofErr w:type="spellEnd"/>
      <w:r w:rsidRPr="00B15475">
        <w:rPr>
          <w:lang w:val="en-ID"/>
        </w:rPr>
        <w:t xml:space="preserve"> </w:t>
      </w:r>
      <w:proofErr w:type="spellStart"/>
      <w:r w:rsidRPr="00B15475">
        <w:rPr>
          <w:lang w:val="en-ID"/>
        </w:rPr>
        <w:t>pertanyaan</w:t>
      </w:r>
      <w:proofErr w:type="spellEnd"/>
      <w:r w:rsidRPr="00B15475">
        <w:rPr>
          <w:lang w:val="en-ID"/>
        </w:rPr>
        <w:t xml:space="preserve"> </w:t>
      </w:r>
      <w:proofErr w:type="spellStart"/>
      <w:r w:rsidRPr="00B15475">
        <w:rPr>
          <w:lang w:val="en-ID"/>
        </w:rPr>
        <w:t>utama</w:t>
      </w:r>
      <w:proofErr w:type="spellEnd"/>
      <w:r w:rsidRPr="00B15475">
        <w:rPr>
          <w:lang w:val="en-ID"/>
        </w:rPr>
        <w:t xml:space="preserve"> yang </w:t>
      </w:r>
      <w:proofErr w:type="spellStart"/>
      <w:r w:rsidRPr="00B15475">
        <w:rPr>
          <w:lang w:val="en-ID"/>
        </w:rPr>
        <w:t>menggambarkan</w:t>
      </w:r>
      <w:proofErr w:type="spellEnd"/>
      <w:r w:rsidRPr="00B15475">
        <w:rPr>
          <w:lang w:val="en-ID"/>
        </w:rPr>
        <w:t xml:space="preserve"> proses </w:t>
      </w:r>
      <w:proofErr w:type="spellStart"/>
      <w:r w:rsidRPr="00B15475">
        <w:rPr>
          <w:lang w:val="en-ID"/>
        </w:rPr>
        <w:t>berpikir</w:t>
      </w:r>
      <w:proofErr w:type="spellEnd"/>
      <w:r w:rsidRPr="00B15475">
        <w:rPr>
          <w:lang w:val="en-ID"/>
        </w:rPr>
        <w:t xml:space="preserve"> </w:t>
      </w:r>
      <w:proofErr w:type="spellStart"/>
      <w:r w:rsidRPr="00B15475">
        <w:rPr>
          <w:lang w:val="en-ID"/>
        </w:rPr>
        <w:t>pengguna</w:t>
      </w:r>
      <w:proofErr w:type="spellEnd"/>
      <w:r w:rsidRPr="00B15475">
        <w:rPr>
          <w:lang w:val="en-ID"/>
        </w:rPr>
        <w:t xml:space="preserve"> </w:t>
      </w:r>
      <w:proofErr w:type="spellStart"/>
      <w:r w:rsidRPr="00B15475">
        <w:rPr>
          <w:lang w:val="en-ID"/>
        </w:rPr>
        <w:t>baru</w:t>
      </w:r>
      <w:proofErr w:type="spellEnd"/>
      <w:r w:rsidRPr="00B15475">
        <w:rPr>
          <w:lang w:val="en-ID"/>
        </w:rPr>
        <w:t xml:space="preserve"> </w:t>
      </w:r>
      <w:proofErr w:type="spellStart"/>
      <w:r w:rsidRPr="00B15475">
        <w:rPr>
          <w:lang w:val="en-ID"/>
        </w:rPr>
        <w:t>terhadap</w:t>
      </w:r>
      <w:proofErr w:type="spellEnd"/>
      <w:r w:rsidRPr="00B15475">
        <w:rPr>
          <w:lang w:val="en-ID"/>
        </w:rPr>
        <w:t xml:space="preserve"> </w:t>
      </w:r>
      <w:proofErr w:type="spellStart"/>
      <w:r w:rsidRPr="00B15475">
        <w:rPr>
          <w:lang w:val="en-ID"/>
        </w:rPr>
        <w:t>setiap</w:t>
      </w:r>
      <w:proofErr w:type="spellEnd"/>
      <w:r w:rsidRPr="00B15475">
        <w:rPr>
          <w:lang w:val="en-ID"/>
        </w:rPr>
        <w:t xml:space="preserve"> </w:t>
      </w:r>
      <w:proofErr w:type="spellStart"/>
      <w:r w:rsidRPr="00B15475">
        <w:rPr>
          <w:lang w:val="en-ID"/>
        </w:rPr>
        <w:t>langkah</w:t>
      </w:r>
      <w:proofErr w:type="spellEnd"/>
      <w:r w:rsidRPr="00B15475">
        <w:rPr>
          <w:lang w:val="en-ID"/>
        </w:rPr>
        <w:t xml:space="preserve"> </w:t>
      </w:r>
      <w:proofErr w:type="spellStart"/>
      <w:r w:rsidRPr="00B15475">
        <w:rPr>
          <w:lang w:val="en-ID"/>
        </w:rPr>
        <w:t>tugas</w:t>
      </w:r>
      <w:proofErr w:type="spellEnd"/>
      <w:r w:rsidRPr="00B15475">
        <w:rPr>
          <w:lang w:val="en-ID"/>
        </w:rPr>
        <w:t>.</w:t>
      </w:r>
    </w:p>
    <w:p w14:paraId="2E5EF857" w14:textId="77777777" w:rsidR="00B15475" w:rsidRPr="00B15475" w:rsidRDefault="00B15475" w:rsidP="00B15475">
      <w:pPr>
        <w:rPr>
          <w:b/>
          <w:bCs/>
          <w:lang w:val="en-ID"/>
        </w:rPr>
      </w:pPr>
      <w:proofErr w:type="spellStart"/>
      <w:r w:rsidRPr="00B15475">
        <w:rPr>
          <w:b/>
          <w:bCs/>
          <w:lang w:val="en-ID"/>
        </w:rPr>
        <w:t>Pertanyaan</w:t>
      </w:r>
      <w:proofErr w:type="spellEnd"/>
      <w:r w:rsidRPr="00B15475">
        <w:rPr>
          <w:b/>
          <w:bCs/>
          <w:lang w:val="en-ID"/>
        </w:rPr>
        <w:t xml:space="preserve"> Evaluasi Cognitive Walkthrough:</w:t>
      </w:r>
    </w:p>
    <w:p w14:paraId="0C69E605" w14:textId="77777777" w:rsidR="00B15475" w:rsidRPr="00B15475" w:rsidRDefault="00B15475" w:rsidP="00B15475">
      <w:pPr>
        <w:numPr>
          <w:ilvl w:val="0"/>
          <w:numId w:val="10"/>
        </w:numPr>
        <w:rPr>
          <w:lang w:val="en-ID"/>
        </w:rPr>
      </w:pPr>
      <w:r w:rsidRPr="00B15475">
        <w:rPr>
          <w:b/>
          <w:bCs/>
          <w:lang w:val="en-ID"/>
        </w:rPr>
        <w:t>P1</w:t>
      </w:r>
      <w:r w:rsidRPr="00B15475">
        <w:rPr>
          <w:lang w:val="en-ID"/>
        </w:rPr>
        <w:t xml:space="preserve">: </w:t>
      </w:r>
      <w:proofErr w:type="spellStart"/>
      <w:r w:rsidRPr="00B15475">
        <w:rPr>
          <w:lang w:val="en-ID"/>
        </w:rPr>
        <w:t>Apakah</w:t>
      </w:r>
      <w:proofErr w:type="spellEnd"/>
      <w:r w:rsidRPr="00B15475">
        <w:rPr>
          <w:lang w:val="en-ID"/>
        </w:rPr>
        <w:t xml:space="preserve"> </w:t>
      </w:r>
      <w:proofErr w:type="spellStart"/>
      <w:r w:rsidRPr="00B15475">
        <w:rPr>
          <w:lang w:val="en-ID"/>
        </w:rPr>
        <w:t>tujuan</w:t>
      </w:r>
      <w:proofErr w:type="spellEnd"/>
      <w:r w:rsidRPr="00B15475">
        <w:rPr>
          <w:lang w:val="en-ID"/>
        </w:rPr>
        <w:t xml:space="preserve"> </w:t>
      </w:r>
      <w:proofErr w:type="spellStart"/>
      <w:r w:rsidRPr="00B15475">
        <w:rPr>
          <w:lang w:val="en-ID"/>
        </w:rPr>
        <w:t>langkah</w:t>
      </w:r>
      <w:proofErr w:type="spellEnd"/>
      <w:r w:rsidRPr="00B15475">
        <w:rPr>
          <w:lang w:val="en-ID"/>
        </w:rPr>
        <w:t xml:space="preserve"> </w:t>
      </w:r>
      <w:proofErr w:type="spellStart"/>
      <w:r w:rsidRPr="00B15475">
        <w:rPr>
          <w:lang w:val="en-ID"/>
        </w:rPr>
        <w:t>ini</w:t>
      </w:r>
      <w:proofErr w:type="spellEnd"/>
      <w:r w:rsidRPr="00B15475">
        <w:rPr>
          <w:lang w:val="en-ID"/>
        </w:rPr>
        <w:t xml:space="preserve"> </w:t>
      </w:r>
      <w:proofErr w:type="spellStart"/>
      <w:r w:rsidRPr="00B15475">
        <w:rPr>
          <w:lang w:val="en-ID"/>
        </w:rPr>
        <w:t>jelas</w:t>
      </w:r>
      <w:proofErr w:type="spellEnd"/>
      <w:r w:rsidRPr="00B15475">
        <w:rPr>
          <w:lang w:val="en-ID"/>
        </w:rPr>
        <w:t xml:space="preserve"> </w:t>
      </w:r>
      <w:proofErr w:type="spellStart"/>
      <w:r w:rsidRPr="00B15475">
        <w:rPr>
          <w:lang w:val="en-ID"/>
        </w:rPr>
        <w:t>bagi</w:t>
      </w:r>
      <w:proofErr w:type="spellEnd"/>
      <w:r w:rsidRPr="00B15475">
        <w:rPr>
          <w:lang w:val="en-ID"/>
        </w:rPr>
        <w:t xml:space="preserve"> </w:t>
      </w:r>
      <w:proofErr w:type="spellStart"/>
      <w:r w:rsidRPr="00B15475">
        <w:rPr>
          <w:lang w:val="en-ID"/>
        </w:rPr>
        <w:t>pengguna</w:t>
      </w:r>
      <w:proofErr w:type="spellEnd"/>
      <w:r w:rsidRPr="00B15475">
        <w:rPr>
          <w:lang w:val="en-ID"/>
        </w:rPr>
        <w:t>?</w:t>
      </w:r>
    </w:p>
    <w:p w14:paraId="55A9FB12" w14:textId="77777777" w:rsidR="00B15475" w:rsidRPr="00B15475" w:rsidRDefault="00B15475" w:rsidP="00B15475">
      <w:pPr>
        <w:numPr>
          <w:ilvl w:val="0"/>
          <w:numId w:val="10"/>
        </w:numPr>
        <w:rPr>
          <w:lang w:val="en-ID"/>
        </w:rPr>
      </w:pPr>
      <w:r w:rsidRPr="00B15475">
        <w:rPr>
          <w:b/>
          <w:bCs/>
          <w:lang w:val="en-ID"/>
        </w:rPr>
        <w:t>P2</w:t>
      </w:r>
      <w:r w:rsidRPr="00B15475">
        <w:rPr>
          <w:lang w:val="en-ID"/>
        </w:rPr>
        <w:t xml:space="preserve">: </w:t>
      </w:r>
      <w:proofErr w:type="spellStart"/>
      <w:r w:rsidRPr="00B15475">
        <w:rPr>
          <w:lang w:val="en-ID"/>
        </w:rPr>
        <w:t>Apakah</w:t>
      </w:r>
      <w:proofErr w:type="spellEnd"/>
      <w:r w:rsidRPr="00B15475">
        <w:rPr>
          <w:lang w:val="en-ID"/>
        </w:rPr>
        <w:t xml:space="preserve"> </w:t>
      </w:r>
      <w:proofErr w:type="spellStart"/>
      <w:r w:rsidRPr="00B15475">
        <w:rPr>
          <w:lang w:val="en-ID"/>
        </w:rPr>
        <w:t>tindakan</w:t>
      </w:r>
      <w:proofErr w:type="spellEnd"/>
      <w:r w:rsidRPr="00B15475">
        <w:rPr>
          <w:lang w:val="en-ID"/>
        </w:rPr>
        <w:t xml:space="preserve"> yang </w:t>
      </w:r>
      <w:proofErr w:type="spellStart"/>
      <w:r w:rsidRPr="00B15475">
        <w:rPr>
          <w:lang w:val="en-ID"/>
        </w:rPr>
        <w:t>diperlukan</w:t>
      </w:r>
      <w:proofErr w:type="spellEnd"/>
      <w:r w:rsidRPr="00B15475">
        <w:rPr>
          <w:lang w:val="en-ID"/>
        </w:rPr>
        <w:t xml:space="preserve"> </w:t>
      </w:r>
      <w:proofErr w:type="spellStart"/>
      <w:r w:rsidRPr="00B15475">
        <w:rPr>
          <w:lang w:val="en-ID"/>
        </w:rPr>
        <w:t>terlihat</w:t>
      </w:r>
      <w:proofErr w:type="spellEnd"/>
      <w:r w:rsidRPr="00B15475">
        <w:rPr>
          <w:lang w:val="en-ID"/>
        </w:rPr>
        <w:t xml:space="preserve"> </w:t>
      </w:r>
      <w:proofErr w:type="spellStart"/>
      <w:r w:rsidRPr="00B15475">
        <w:rPr>
          <w:lang w:val="en-ID"/>
        </w:rPr>
        <w:t>jelas</w:t>
      </w:r>
      <w:proofErr w:type="spellEnd"/>
      <w:r w:rsidRPr="00B15475">
        <w:rPr>
          <w:lang w:val="en-ID"/>
        </w:rPr>
        <w:t>?</w:t>
      </w:r>
    </w:p>
    <w:p w14:paraId="7511D6A6" w14:textId="77777777" w:rsidR="00B15475" w:rsidRPr="00B15475" w:rsidRDefault="00B15475" w:rsidP="00B15475">
      <w:pPr>
        <w:numPr>
          <w:ilvl w:val="0"/>
          <w:numId w:val="10"/>
        </w:numPr>
        <w:rPr>
          <w:lang w:val="en-ID"/>
        </w:rPr>
      </w:pPr>
      <w:r w:rsidRPr="00B15475">
        <w:rPr>
          <w:b/>
          <w:bCs/>
          <w:lang w:val="en-ID"/>
        </w:rPr>
        <w:t>P3</w:t>
      </w:r>
      <w:r w:rsidRPr="00B15475">
        <w:rPr>
          <w:lang w:val="en-ID"/>
        </w:rPr>
        <w:t xml:space="preserve">: </w:t>
      </w:r>
      <w:proofErr w:type="spellStart"/>
      <w:r w:rsidRPr="00B15475">
        <w:rPr>
          <w:lang w:val="en-ID"/>
        </w:rPr>
        <w:t>Bisakah</w:t>
      </w:r>
      <w:proofErr w:type="spellEnd"/>
      <w:r w:rsidRPr="00B15475">
        <w:rPr>
          <w:lang w:val="en-ID"/>
        </w:rPr>
        <w:t xml:space="preserve"> </w:t>
      </w:r>
      <w:proofErr w:type="spellStart"/>
      <w:r w:rsidRPr="00B15475">
        <w:rPr>
          <w:lang w:val="en-ID"/>
        </w:rPr>
        <w:t>tindakan</w:t>
      </w:r>
      <w:proofErr w:type="spellEnd"/>
      <w:r w:rsidRPr="00B15475">
        <w:rPr>
          <w:lang w:val="en-ID"/>
        </w:rPr>
        <w:t xml:space="preserve"> </w:t>
      </w:r>
      <w:proofErr w:type="spellStart"/>
      <w:r w:rsidRPr="00B15475">
        <w:rPr>
          <w:lang w:val="en-ID"/>
        </w:rPr>
        <w:t>ini</w:t>
      </w:r>
      <w:proofErr w:type="spellEnd"/>
      <w:r w:rsidRPr="00B15475">
        <w:rPr>
          <w:lang w:val="en-ID"/>
        </w:rPr>
        <w:t xml:space="preserve"> </w:t>
      </w:r>
      <w:proofErr w:type="spellStart"/>
      <w:r w:rsidRPr="00B15475">
        <w:rPr>
          <w:lang w:val="en-ID"/>
        </w:rPr>
        <w:t>dieksekusi</w:t>
      </w:r>
      <w:proofErr w:type="spellEnd"/>
      <w:r w:rsidRPr="00B15475">
        <w:rPr>
          <w:lang w:val="en-ID"/>
        </w:rPr>
        <w:t xml:space="preserve"> </w:t>
      </w:r>
      <w:proofErr w:type="spellStart"/>
      <w:r w:rsidRPr="00B15475">
        <w:rPr>
          <w:lang w:val="en-ID"/>
        </w:rPr>
        <w:t>dengan</w:t>
      </w:r>
      <w:proofErr w:type="spellEnd"/>
      <w:r w:rsidRPr="00B15475">
        <w:rPr>
          <w:lang w:val="en-ID"/>
        </w:rPr>
        <w:t xml:space="preserve"> </w:t>
      </w:r>
      <w:proofErr w:type="spellStart"/>
      <w:r w:rsidRPr="00B15475">
        <w:rPr>
          <w:lang w:val="en-ID"/>
        </w:rPr>
        <w:t>mudah</w:t>
      </w:r>
      <w:proofErr w:type="spellEnd"/>
      <w:r w:rsidRPr="00B15475">
        <w:rPr>
          <w:lang w:val="en-ID"/>
        </w:rPr>
        <w:t>?</w:t>
      </w:r>
    </w:p>
    <w:p w14:paraId="48649AD6" w14:textId="77777777" w:rsidR="00B15475" w:rsidRPr="00B15475" w:rsidRDefault="00B15475" w:rsidP="00B15475">
      <w:pPr>
        <w:numPr>
          <w:ilvl w:val="0"/>
          <w:numId w:val="10"/>
        </w:numPr>
        <w:rPr>
          <w:lang w:val="en-ID"/>
        </w:rPr>
      </w:pPr>
      <w:r w:rsidRPr="00B15475">
        <w:rPr>
          <w:b/>
          <w:bCs/>
          <w:lang w:val="en-ID"/>
        </w:rPr>
        <w:t>P4</w:t>
      </w:r>
      <w:r w:rsidRPr="00B15475">
        <w:rPr>
          <w:lang w:val="en-ID"/>
        </w:rPr>
        <w:t xml:space="preserve">: </w:t>
      </w:r>
      <w:proofErr w:type="spellStart"/>
      <w:r w:rsidRPr="00B15475">
        <w:rPr>
          <w:lang w:val="en-ID"/>
        </w:rPr>
        <w:t>Apakah</w:t>
      </w:r>
      <w:proofErr w:type="spellEnd"/>
      <w:r w:rsidRPr="00B15475">
        <w:rPr>
          <w:lang w:val="en-ID"/>
        </w:rPr>
        <w:t xml:space="preserve"> feedback </w:t>
      </w:r>
      <w:proofErr w:type="spellStart"/>
      <w:r w:rsidRPr="00B15475">
        <w:rPr>
          <w:lang w:val="en-ID"/>
        </w:rPr>
        <w:t>sistem</w:t>
      </w:r>
      <w:proofErr w:type="spellEnd"/>
      <w:r w:rsidRPr="00B15475">
        <w:rPr>
          <w:lang w:val="en-ID"/>
        </w:rPr>
        <w:t xml:space="preserve"> </w:t>
      </w:r>
      <w:proofErr w:type="spellStart"/>
      <w:r w:rsidRPr="00B15475">
        <w:rPr>
          <w:lang w:val="en-ID"/>
        </w:rPr>
        <w:t>jelas</w:t>
      </w:r>
      <w:proofErr w:type="spellEnd"/>
      <w:r w:rsidRPr="00B15475">
        <w:rPr>
          <w:lang w:val="en-ID"/>
        </w:rPr>
        <w:t xml:space="preserve"> dan </w:t>
      </w:r>
      <w:proofErr w:type="spellStart"/>
      <w:r w:rsidRPr="00B15475">
        <w:rPr>
          <w:lang w:val="en-ID"/>
        </w:rPr>
        <w:t>membantu</w:t>
      </w:r>
      <w:proofErr w:type="spellEnd"/>
      <w:r w:rsidRPr="00B15475">
        <w:rPr>
          <w:lang w:val="en-ID"/>
        </w:rPr>
        <w:t>?</w:t>
      </w:r>
    </w:p>
    <w:p w14:paraId="5694D962" w14:textId="77777777" w:rsidR="00B15475" w:rsidRPr="00B15475" w:rsidRDefault="00B15475" w:rsidP="00B15475">
      <w:pPr>
        <w:rPr>
          <w:b/>
          <w:bCs/>
          <w:lang w:val="en-ID"/>
        </w:rPr>
      </w:pPr>
      <w:r w:rsidRPr="00B15475">
        <w:rPr>
          <w:b/>
          <w:bCs/>
          <w:lang w:val="en-ID"/>
        </w:rPr>
        <w:t>Skala Severity:</w:t>
      </w:r>
    </w:p>
    <w:p w14:paraId="2764760B" w14:textId="77777777" w:rsidR="00B15475" w:rsidRPr="00B15475" w:rsidRDefault="00B15475" w:rsidP="00B15475">
      <w:pPr>
        <w:numPr>
          <w:ilvl w:val="0"/>
          <w:numId w:val="11"/>
        </w:numPr>
        <w:rPr>
          <w:lang w:val="en-ID"/>
        </w:rPr>
      </w:pPr>
      <w:r w:rsidRPr="00B15475">
        <w:rPr>
          <w:b/>
          <w:bCs/>
          <w:lang w:val="en-ID"/>
        </w:rPr>
        <w:t>0</w:t>
      </w:r>
      <w:r w:rsidRPr="00B15475">
        <w:rPr>
          <w:lang w:val="en-ID"/>
        </w:rPr>
        <w:t xml:space="preserve">: Tidak </w:t>
      </w:r>
      <w:proofErr w:type="spellStart"/>
      <w:r w:rsidRPr="00B15475">
        <w:rPr>
          <w:lang w:val="en-ID"/>
        </w:rPr>
        <w:t>ada</w:t>
      </w:r>
      <w:proofErr w:type="spellEnd"/>
      <w:r w:rsidRPr="00B15475">
        <w:rPr>
          <w:lang w:val="en-ID"/>
        </w:rPr>
        <w:t xml:space="preserve"> </w:t>
      </w:r>
      <w:proofErr w:type="spellStart"/>
      <w:r w:rsidRPr="00B15475">
        <w:rPr>
          <w:lang w:val="en-ID"/>
        </w:rPr>
        <w:t>masalah</w:t>
      </w:r>
      <w:proofErr w:type="spellEnd"/>
    </w:p>
    <w:p w14:paraId="54115DFC" w14:textId="77777777" w:rsidR="00B15475" w:rsidRPr="00B15475" w:rsidRDefault="00B15475" w:rsidP="00B15475">
      <w:pPr>
        <w:numPr>
          <w:ilvl w:val="0"/>
          <w:numId w:val="11"/>
        </w:numPr>
        <w:rPr>
          <w:lang w:val="en-ID"/>
        </w:rPr>
      </w:pPr>
      <w:r w:rsidRPr="00B15475">
        <w:rPr>
          <w:b/>
          <w:bCs/>
          <w:lang w:val="en-ID"/>
        </w:rPr>
        <w:t>1</w:t>
      </w:r>
      <w:r w:rsidRPr="00B15475">
        <w:rPr>
          <w:lang w:val="en-ID"/>
        </w:rPr>
        <w:t xml:space="preserve">: </w:t>
      </w:r>
      <w:proofErr w:type="spellStart"/>
      <w:r w:rsidRPr="00B15475">
        <w:rPr>
          <w:lang w:val="en-ID"/>
        </w:rPr>
        <w:t>Masalah</w:t>
      </w:r>
      <w:proofErr w:type="spellEnd"/>
      <w:r w:rsidRPr="00B15475">
        <w:rPr>
          <w:lang w:val="en-ID"/>
        </w:rPr>
        <w:t xml:space="preserve"> </w:t>
      </w:r>
      <w:proofErr w:type="spellStart"/>
      <w:r w:rsidRPr="00B15475">
        <w:rPr>
          <w:lang w:val="en-ID"/>
        </w:rPr>
        <w:t>kecil</w:t>
      </w:r>
      <w:proofErr w:type="spellEnd"/>
      <w:r w:rsidRPr="00B15475">
        <w:rPr>
          <w:lang w:val="en-ID"/>
        </w:rPr>
        <w:t xml:space="preserve"> (</w:t>
      </w:r>
      <w:proofErr w:type="spellStart"/>
      <w:r w:rsidRPr="00B15475">
        <w:rPr>
          <w:lang w:val="en-ID"/>
        </w:rPr>
        <w:t>kosmetik</w:t>
      </w:r>
      <w:proofErr w:type="spellEnd"/>
      <w:r w:rsidRPr="00B15475">
        <w:rPr>
          <w:lang w:val="en-ID"/>
        </w:rPr>
        <w:t>)</w:t>
      </w:r>
    </w:p>
    <w:p w14:paraId="394F6C28" w14:textId="77777777" w:rsidR="00B15475" w:rsidRPr="00B15475" w:rsidRDefault="00B15475" w:rsidP="00B15475">
      <w:pPr>
        <w:numPr>
          <w:ilvl w:val="0"/>
          <w:numId w:val="11"/>
        </w:numPr>
        <w:rPr>
          <w:lang w:val="en-ID"/>
        </w:rPr>
      </w:pPr>
      <w:r w:rsidRPr="00B15475">
        <w:rPr>
          <w:b/>
          <w:bCs/>
          <w:lang w:val="en-ID"/>
        </w:rPr>
        <w:t>2</w:t>
      </w:r>
      <w:r w:rsidRPr="00B15475">
        <w:rPr>
          <w:lang w:val="en-ID"/>
        </w:rPr>
        <w:t xml:space="preserve">: </w:t>
      </w:r>
      <w:proofErr w:type="spellStart"/>
      <w:r w:rsidRPr="00B15475">
        <w:rPr>
          <w:lang w:val="en-ID"/>
        </w:rPr>
        <w:t>Masalah</w:t>
      </w:r>
      <w:proofErr w:type="spellEnd"/>
      <w:r w:rsidRPr="00B15475">
        <w:rPr>
          <w:lang w:val="en-ID"/>
        </w:rPr>
        <w:t xml:space="preserve"> </w:t>
      </w:r>
      <w:proofErr w:type="spellStart"/>
      <w:r w:rsidRPr="00B15475">
        <w:rPr>
          <w:lang w:val="en-ID"/>
        </w:rPr>
        <w:t>sedang</w:t>
      </w:r>
      <w:proofErr w:type="spellEnd"/>
    </w:p>
    <w:p w14:paraId="36F50BAE" w14:textId="77777777" w:rsidR="00B15475" w:rsidRPr="00B15475" w:rsidRDefault="00B15475" w:rsidP="00B15475">
      <w:pPr>
        <w:numPr>
          <w:ilvl w:val="0"/>
          <w:numId w:val="11"/>
        </w:numPr>
        <w:rPr>
          <w:lang w:val="en-ID"/>
        </w:rPr>
      </w:pPr>
      <w:r w:rsidRPr="00B15475">
        <w:rPr>
          <w:b/>
          <w:bCs/>
          <w:lang w:val="en-ID"/>
        </w:rPr>
        <w:t>3</w:t>
      </w:r>
      <w:r w:rsidRPr="00B15475">
        <w:rPr>
          <w:lang w:val="en-ID"/>
        </w:rPr>
        <w:t xml:space="preserve">: </w:t>
      </w:r>
      <w:proofErr w:type="spellStart"/>
      <w:r w:rsidRPr="00B15475">
        <w:rPr>
          <w:lang w:val="en-ID"/>
        </w:rPr>
        <w:t>Masalah</w:t>
      </w:r>
      <w:proofErr w:type="spellEnd"/>
      <w:r w:rsidRPr="00B15475">
        <w:rPr>
          <w:lang w:val="en-ID"/>
        </w:rPr>
        <w:t xml:space="preserve"> </w:t>
      </w:r>
      <w:proofErr w:type="spellStart"/>
      <w:r w:rsidRPr="00B15475">
        <w:rPr>
          <w:lang w:val="en-ID"/>
        </w:rPr>
        <w:t>besar</w:t>
      </w:r>
      <w:proofErr w:type="spellEnd"/>
    </w:p>
    <w:p w14:paraId="29B07DB2" w14:textId="302959B7" w:rsidR="00FE2DFE" w:rsidRPr="00B15475" w:rsidRDefault="00B15475" w:rsidP="00B15475">
      <w:pPr>
        <w:numPr>
          <w:ilvl w:val="0"/>
          <w:numId w:val="11"/>
        </w:numPr>
        <w:rPr>
          <w:lang w:val="en-ID"/>
        </w:rPr>
      </w:pPr>
      <w:r w:rsidRPr="00B15475">
        <w:rPr>
          <w:b/>
          <w:bCs/>
          <w:lang w:val="en-ID"/>
        </w:rPr>
        <w:t>4</w:t>
      </w:r>
      <w:r w:rsidRPr="00B15475">
        <w:rPr>
          <w:lang w:val="en-ID"/>
        </w:rPr>
        <w:t xml:space="preserve">: </w:t>
      </w:r>
      <w:proofErr w:type="spellStart"/>
      <w:r w:rsidRPr="00B15475">
        <w:rPr>
          <w:lang w:val="en-ID"/>
        </w:rPr>
        <w:t>Masalah</w:t>
      </w:r>
      <w:proofErr w:type="spellEnd"/>
      <w:r w:rsidRPr="00B15475">
        <w:rPr>
          <w:lang w:val="en-ID"/>
        </w:rPr>
        <w:t xml:space="preserve"> </w:t>
      </w:r>
      <w:proofErr w:type="spellStart"/>
      <w:r w:rsidRPr="00B15475">
        <w:rPr>
          <w:lang w:val="en-ID"/>
        </w:rPr>
        <w:t>kritis</w:t>
      </w:r>
      <w:proofErr w:type="spellEnd"/>
      <w:r w:rsidR="00000000">
        <w:t>.</w:t>
      </w:r>
    </w:p>
    <w:p w14:paraId="72D2E443" w14:textId="77777777" w:rsidR="00FE2DFE" w:rsidRPr="0003209B" w:rsidRDefault="00000000">
      <w:pPr>
        <w:pStyle w:val="Heading1"/>
        <w:rPr>
          <w:color w:val="auto"/>
        </w:rPr>
      </w:pPr>
      <w:r w:rsidRPr="0003209B">
        <w:rPr>
          <w:color w:val="auto"/>
        </w:rPr>
        <w:t xml:space="preserve">Evaluasi FR-001 – </w:t>
      </w:r>
      <w:proofErr w:type="spellStart"/>
      <w:r w:rsidRPr="0003209B">
        <w:rPr>
          <w:color w:val="auto"/>
        </w:rPr>
        <w:t>Fungsi</w:t>
      </w:r>
      <w:proofErr w:type="spellEnd"/>
      <w:r w:rsidRPr="0003209B">
        <w:rPr>
          <w:color w:val="auto"/>
        </w:rPr>
        <w:t xml:space="preserve"> </w:t>
      </w:r>
      <w:proofErr w:type="spellStart"/>
      <w:r w:rsidRPr="0003209B">
        <w:rPr>
          <w:color w:val="auto"/>
        </w:rPr>
        <w:t>Autentikasi</w:t>
      </w:r>
      <w:proofErr w:type="spellEnd"/>
      <w:r w:rsidRPr="0003209B">
        <w:rPr>
          <w:color w:val="auto"/>
        </w:rPr>
        <w:t xml:space="preserve"> dan </w:t>
      </w:r>
      <w:proofErr w:type="spellStart"/>
      <w:r w:rsidRPr="0003209B">
        <w:rPr>
          <w:color w:val="auto"/>
        </w:rPr>
        <w:t>Otorisasi</w:t>
      </w:r>
      <w:proofErr w:type="spellEnd"/>
      <w:r w:rsidRPr="0003209B">
        <w:rPr>
          <w:color w:val="auto"/>
        </w:rPr>
        <w:t xml:space="preserve"> </w:t>
      </w:r>
      <w:proofErr w:type="spellStart"/>
      <w:r w:rsidRPr="0003209B">
        <w:rPr>
          <w:color w:val="auto"/>
        </w:rPr>
        <w:t>Pengguna</w:t>
      </w:r>
      <w:proofErr w:type="spellEnd"/>
    </w:p>
    <w:p w14:paraId="1F8BCCF0" w14:textId="77777777" w:rsidR="00FE2DFE" w:rsidRDefault="00000000">
      <w:proofErr w:type="spellStart"/>
      <w:r>
        <w:t>Skenario</w:t>
      </w:r>
      <w:proofErr w:type="spellEnd"/>
      <w:r>
        <w:t xml:space="preserve">: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login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2"/>
        <w:gridCol w:w="1151"/>
        <w:gridCol w:w="953"/>
        <w:gridCol w:w="1106"/>
        <w:gridCol w:w="1333"/>
        <w:gridCol w:w="1219"/>
        <w:gridCol w:w="1023"/>
        <w:gridCol w:w="1339"/>
      </w:tblGrid>
      <w:tr w:rsidR="00FE2DFE" w14:paraId="2200D2D4" w14:textId="77777777" w:rsidTr="00B15475">
        <w:tc>
          <w:tcPr>
            <w:tcW w:w="732" w:type="dxa"/>
          </w:tcPr>
          <w:p w14:paraId="5141CA8F" w14:textId="77777777" w:rsidR="00FE2DFE" w:rsidRDefault="00000000">
            <w:r>
              <w:t>No.</w:t>
            </w:r>
          </w:p>
        </w:tc>
        <w:tc>
          <w:tcPr>
            <w:tcW w:w="1151" w:type="dxa"/>
          </w:tcPr>
          <w:p w14:paraId="6404B2B4" w14:textId="77777777" w:rsidR="00FE2DFE" w:rsidRDefault="00000000">
            <w:r>
              <w:t>Langkah Tindakan</w:t>
            </w:r>
          </w:p>
        </w:tc>
        <w:tc>
          <w:tcPr>
            <w:tcW w:w="953" w:type="dxa"/>
          </w:tcPr>
          <w:p w14:paraId="23488CAB" w14:textId="77777777" w:rsidR="00FE2DFE" w:rsidRDefault="00000000">
            <w:r>
              <w:t>P1: Tujuan Jelas?</w:t>
            </w:r>
          </w:p>
        </w:tc>
        <w:tc>
          <w:tcPr>
            <w:tcW w:w="1106" w:type="dxa"/>
          </w:tcPr>
          <w:p w14:paraId="31493777" w14:textId="77777777" w:rsidR="00FE2DFE" w:rsidRDefault="00000000">
            <w:r>
              <w:t xml:space="preserve">P2: Tindakan </w:t>
            </w:r>
            <w:proofErr w:type="spellStart"/>
            <w:r>
              <w:t>Terlihat</w:t>
            </w:r>
            <w:proofErr w:type="spellEnd"/>
            <w:r>
              <w:t>?</w:t>
            </w:r>
          </w:p>
        </w:tc>
        <w:tc>
          <w:tcPr>
            <w:tcW w:w="1333" w:type="dxa"/>
          </w:tcPr>
          <w:p w14:paraId="60E1A4AC" w14:textId="77777777" w:rsidR="00FE2DFE" w:rsidRDefault="00000000">
            <w:r>
              <w:t xml:space="preserve">P3: Bisa </w:t>
            </w:r>
            <w:proofErr w:type="spellStart"/>
            <w:r>
              <w:t>Dieksekusi</w:t>
            </w:r>
            <w:proofErr w:type="spellEnd"/>
            <w:r>
              <w:t>?</w:t>
            </w:r>
          </w:p>
        </w:tc>
        <w:tc>
          <w:tcPr>
            <w:tcW w:w="1219" w:type="dxa"/>
          </w:tcPr>
          <w:p w14:paraId="4B774F86" w14:textId="77777777" w:rsidR="00FE2DFE" w:rsidRDefault="00000000">
            <w:r>
              <w:t>P4: Feedback Jelas?</w:t>
            </w:r>
          </w:p>
        </w:tc>
        <w:tc>
          <w:tcPr>
            <w:tcW w:w="1023" w:type="dxa"/>
          </w:tcPr>
          <w:p w14:paraId="3B3296E1" w14:textId="77777777" w:rsidR="00FE2DFE" w:rsidRDefault="00000000">
            <w:r>
              <w:t>Severity (0–4)</w:t>
            </w:r>
          </w:p>
        </w:tc>
        <w:tc>
          <w:tcPr>
            <w:tcW w:w="1339" w:type="dxa"/>
          </w:tcPr>
          <w:p w14:paraId="1ED30F5B" w14:textId="77777777" w:rsidR="00FE2DFE" w:rsidRDefault="00000000">
            <w:r>
              <w:t>Acceptable?</w:t>
            </w:r>
          </w:p>
        </w:tc>
      </w:tr>
      <w:tr w:rsidR="00FE2DFE" w14:paraId="6F441F98" w14:textId="77777777" w:rsidTr="00B15475">
        <w:tc>
          <w:tcPr>
            <w:tcW w:w="732" w:type="dxa"/>
          </w:tcPr>
          <w:p w14:paraId="14A4CE68" w14:textId="77777777" w:rsidR="00FE2DFE" w:rsidRDefault="00000000">
            <w:r>
              <w:t>1</w:t>
            </w:r>
          </w:p>
        </w:tc>
        <w:tc>
          <w:tcPr>
            <w:tcW w:w="1151" w:type="dxa"/>
          </w:tcPr>
          <w:p w14:paraId="118F38E3" w14:textId="77777777" w:rsidR="00FE2DFE" w:rsidRDefault="00000000"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</w:t>
            </w:r>
          </w:p>
        </w:tc>
        <w:tc>
          <w:tcPr>
            <w:tcW w:w="953" w:type="dxa"/>
          </w:tcPr>
          <w:p w14:paraId="3E860C6B" w14:textId="77777777" w:rsidR="00FE2DFE" w:rsidRDefault="00000000">
            <w:r>
              <w:t>Ya</w:t>
            </w:r>
          </w:p>
        </w:tc>
        <w:tc>
          <w:tcPr>
            <w:tcW w:w="1106" w:type="dxa"/>
          </w:tcPr>
          <w:p w14:paraId="3797484D" w14:textId="77777777" w:rsidR="00FE2DFE" w:rsidRDefault="00000000">
            <w:r>
              <w:t>Ya</w:t>
            </w:r>
          </w:p>
        </w:tc>
        <w:tc>
          <w:tcPr>
            <w:tcW w:w="1333" w:type="dxa"/>
          </w:tcPr>
          <w:p w14:paraId="41BD8D3C" w14:textId="77777777" w:rsidR="00FE2DFE" w:rsidRDefault="00000000">
            <w:r>
              <w:t>Ya</w:t>
            </w:r>
          </w:p>
        </w:tc>
        <w:tc>
          <w:tcPr>
            <w:tcW w:w="1219" w:type="dxa"/>
          </w:tcPr>
          <w:p w14:paraId="1FE019C8" w14:textId="77777777" w:rsidR="00FE2DFE" w:rsidRDefault="00000000">
            <w:r>
              <w:t>Ya</w:t>
            </w:r>
          </w:p>
        </w:tc>
        <w:tc>
          <w:tcPr>
            <w:tcW w:w="1023" w:type="dxa"/>
          </w:tcPr>
          <w:p w14:paraId="7349BF1B" w14:textId="77777777" w:rsidR="00FE2DFE" w:rsidRDefault="00000000">
            <w:r>
              <w:t>0</w:t>
            </w:r>
          </w:p>
        </w:tc>
        <w:tc>
          <w:tcPr>
            <w:tcW w:w="1339" w:type="dxa"/>
          </w:tcPr>
          <w:p w14:paraId="6F356A83" w14:textId="77777777" w:rsidR="00FE2DFE" w:rsidRDefault="00000000">
            <w:r>
              <w:t>Ya</w:t>
            </w:r>
          </w:p>
        </w:tc>
      </w:tr>
      <w:tr w:rsidR="00FE2DFE" w14:paraId="1E960644" w14:textId="77777777" w:rsidTr="00B15475">
        <w:tc>
          <w:tcPr>
            <w:tcW w:w="732" w:type="dxa"/>
          </w:tcPr>
          <w:p w14:paraId="237CFBBD" w14:textId="77777777" w:rsidR="00FE2DFE" w:rsidRDefault="00000000">
            <w:r>
              <w:t>2</w:t>
            </w:r>
          </w:p>
        </w:tc>
        <w:tc>
          <w:tcPr>
            <w:tcW w:w="1151" w:type="dxa"/>
          </w:tcPr>
          <w:p w14:paraId="0CD23C55" w14:textId="77777777" w:rsidR="00FE2DFE" w:rsidRDefault="00000000">
            <w:r>
              <w:t>Mengisi NIM dan password</w:t>
            </w:r>
          </w:p>
        </w:tc>
        <w:tc>
          <w:tcPr>
            <w:tcW w:w="953" w:type="dxa"/>
          </w:tcPr>
          <w:p w14:paraId="786144F8" w14:textId="77777777" w:rsidR="00FE2DFE" w:rsidRDefault="00000000">
            <w:r>
              <w:t>Ya</w:t>
            </w:r>
          </w:p>
        </w:tc>
        <w:tc>
          <w:tcPr>
            <w:tcW w:w="1106" w:type="dxa"/>
          </w:tcPr>
          <w:p w14:paraId="469FD1DC" w14:textId="77777777" w:rsidR="00FE2DFE" w:rsidRDefault="00000000">
            <w:r>
              <w:t>Ya</w:t>
            </w:r>
          </w:p>
        </w:tc>
        <w:tc>
          <w:tcPr>
            <w:tcW w:w="1333" w:type="dxa"/>
          </w:tcPr>
          <w:p w14:paraId="7C42B0D2" w14:textId="77777777" w:rsidR="00FE2DFE" w:rsidRDefault="00000000">
            <w:r>
              <w:t>Ya</w:t>
            </w:r>
          </w:p>
        </w:tc>
        <w:tc>
          <w:tcPr>
            <w:tcW w:w="1219" w:type="dxa"/>
          </w:tcPr>
          <w:p w14:paraId="25866891" w14:textId="77777777" w:rsidR="00FE2DFE" w:rsidRDefault="00000000">
            <w:r>
              <w:t>Sebagian (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opsi</w:t>
            </w:r>
            <w:proofErr w:type="spellEnd"/>
            <w:r>
              <w:t xml:space="preserve"> </w:t>
            </w:r>
            <w:proofErr w:type="spellStart"/>
            <w:r>
              <w:t>lihat</w:t>
            </w:r>
            <w:proofErr w:type="spellEnd"/>
            <w:r>
              <w:t xml:space="preserve"> password)</w:t>
            </w:r>
          </w:p>
        </w:tc>
        <w:tc>
          <w:tcPr>
            <w:tcW w:w="1023" w:type="dxa"/>
          </w:tcPr>
          <w:p w14:paraId="30665B51" w14:textId="77777777" w:rsidR="00FE2DFE" w:rsidRDefault="00000000">
            <w:r>
              <w:t>1</w:t>
            </w:r>
          </w:p>
        </w:tc>
        <w:tc>
          <w:tcPr>
            <w:tcW w:w="1339" w:type="dxa"/>
          </w:tcPr>
          <w:p w14:paraId="61CA07B1" w14:textId="77777777" w:rsidR="00FE2DFE" w:rsidRDefault="00000000">
            <w:r>
              <w:t>Ya</w:t>
            </w:r>
          </w:p>
        </w:tc>
      </w:tr>
      <w:tr w:rsidR="00FE2DFE" w14:paraId="4A5F6982" w14:textId="77777777" w:rsidTr="00B15475">
        <w:tc>
          <w:tcPr>
            <w:tcW w:w="732" w:type="dxa"/>
          </w:tcPr>
          <w:p w14:paraId="7C7B26EE" w14:textId="77777777" w:rsidR="00FE2DFE" w:rsidRDefault="00000000">
            <w:r>
              <w:t>3</w:t>
            </w:r>
          </w:p>
        </w:tc>
        <w:tc>
          <w:tcPr>
            <w:tcW w:w="1151" w:type="dxa"/>
          </w:tcPr>
          <w:p w14:paraId="1B917C90" w14:textId="77777777" w:rsidR="00FE2DFE" w:rsidRDefault="00000000"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'Masuk'</w:t>
            </w:r>
          </w:p>
        </w:tc>
        <w:tc>
          <w:tcPr>
            <w:tcW w:w="953" w:type="dxa"/>
          </w:tcPr>
          <w:p w14:paraId="37645CC8" w14:textId="77777777" w:rsidR="00FE2DFE" w:rsidRDefault="00000000">
            <w:r>
              <w:t>Ya</w:t>
            </w:r>
          </w:p>
        </w:tc>
        <w:tc>
          <w:tcPr>
            <w:tcW w:w="1106" w:type="dxa"/>
          </w:tcPr>
          <w:p w14:paraId="20482E8A" w14:textId="77777777" w:rsidR="00FE2DFE" w:rsidRDefault="00000000">
            <w:r>
              <w:t>Ya</w:t>
            </w:r>
          </w:p>
        </w:tc>
        <w:tc>
          <w:tcPr>
            <w:tcW w:w="1333" w:type="dxa"/>
          </w:tcPr>
          <w:p w14:paraId="0C2E1B5C" w14:textId="77777777" w:rsidR="00FE2DFE" w:rsidRDefault="00000000">
            <w:r>
              <w:t>Ya</w:t>
            </w:r>
          </w:p>
        </w:tc>
        <w:tc>
          <w:tcPr>
            <w:tcW w:w="1219" w:type="dxa"/>
          </w:tcPr>
          <w:p w14:paraId="5FDC46E0" w14:textId="77777777" w:rsidR="00FE2DFE" w:rsidRDefault="00000000">
            <w:r>
              <w:t xml:space="preserve">Tidak </w:t>
            </w:r>
            <w:proofErr w:type="spellStart"/>
            <w:r>
              <w:t>ada</w:t>
            </w:r>
            <w:proofErr w:type="spellEnd"/>
            <w:r>
              <w:t xml:space="preserve"> feedback </w:t>
            </w:r>
            <w:proofErr w:type="spellStart"/>
            <w:r>
              <w:t>jika</w:t>
            </w:r>
            <w:proofErr w:type="spellEnd"/>
            <w:r>
              <w:t xml:space="preserve"> login </w:t>
            </w:r>
            <w:proofErr w:type="spellStart"/>
            <w:r>
              <w:t>gagal</w:t>
            </w:r>
            <w:proofErr w:type="spellEnd"/>
          </w:p>
        </w:tc>
        <w:tc>
          <w:tcPr>
            <w:tcW w:w="1023" w:type="dxa"/>
          </w:tcPr>
          <w:p w14:paraId="2097F0E5" w14:textId="31EB6338" w:rsidR="00FE2DFE" w:rsidRDefault="00B15475">
            <w:r>
              <w:t>0</w:t>
            </w:r>
          </w:p>
        </w:tc>
        <w:tc>
          <w:tcPr>
            <w:tcW w:w="1339" w:type="dxa"/>
          </w:tcPr>
          <w:p w14:paraId="00013BCA" w14:textId="77777777" w:rsidR="00FE2DFE" w:rsidRDefault="00000000">
            <w:r>
              <w:t>Tidak</w:t>
            </w:r>
          </w:p>
        </w:tc>
      </w:tr>
    </w:tbl>
    <w:p w14:paraId="0EE6BBC7" w14:textId="6E8B7F12" w:rsidR="00B15475" w:rsidRPr="0003209B" w:rsidRDefault="00B15475" w:rsidP="00B15475">
      <w:pPr>
        <w:pStyle w:val="Heading1"/>
        <w:rPr>
          <w:color w:val="auto"/>
        </w:rPr>
      </w:pPr>
      <w:r w:rsidRPr="00B15475">
        <w:rPr>
          <w:color w:val="auto"/>
        </w:rPr>
        <w:lastRenderedPageBreak/>
        <w:t xml:space="preserve">Evaluasi FR-002 - </w:t>
      </w:r>
      <w:proofErr w:type="spellStart"/>
      <w:r w:rsidRPr="00B15475">
        <w:rPr>
          <w:color w:val="auto"/>
        </w:rPr>
        <w:t>Melihat</w:t>
      </w:r>
      <w:proofErr w:type="spellEnd"/>
      <w:r w:rsidRPr="00B15475">
        <w:rPr>
          <w:color w:val="auto"/>
        </w:rPr>
        <w:t xml:space="preserve"> Dashboard dan Status Kasus</w:t>
      </w:r>
    </w:p>
    <w:p w14:paraId="0FD5410E" w14:textId="1430D805" w:rsidR="00B15475" w:rsidRDefault="00B15475" w:rsidP="00B15475">
      <w:proofErr w:type="spellStart"/>
      <w:r w:rsidRPr="00B15475">
        <w:t>Skenario</w:t>
      </w:r>
      <w:proofErr w:type="spellEnd"/>
      <w:r w:rsidRPr="00B15475">
        <w:t xml:space="preserve">: </w:t>
      </w:r>
      <w:proofErr w:type="spellStart"/>
      <w:r w:rsidRPr="00B15475">
        <w:t>Pengguna</w:t>
      </w:r>
      <w:proofErr w:type="spellEnd"/>
      <w:r w:rsidRPr="00B15475">
        <w:t xml:space="preserve"> </w:t>
      </w:r>
      <w:proofErr w:type="spellStart"/>
      <w:r w:rsidRPr="00B15475">
        <w:t>ingin</w:t>
      </w:r>
      <w:proofErr w:type="spellEnd"/>
      <w:r w:rsidRPr="00B15475">
        <w:t xml:space="preserve"> </w:t>
      </w:r>
      <w:proofErr w:type="spellStart"/>
      <w:r w:rsidRPr="00B15475">
        <w:t>melihat</w:t>
      </w:r>
      <w:proofErr w:type="spellEnd"/>
      <w:r w:rsidRPr="00B15475">
        <w:t xml:space="preserve"> dashboard dan status </w:t>
      </w:r>
      <w:proofErr w:type="spellStart"/>
      <w:r w:rsidRPr="00B15475">
        <w:t>kasus</w:t>
      </w:r>
      <w:proofErr w:type="spellEnd"/>
      <w:r w:rsidRPr="00B15475">
        <w:t xml:space="preserve"> </w:t>
      </w:r>
      <w:proofErr w:type="spellStart"/>
      <w:r w:rsidRPr="00B15475">
        <w:t>pelanggaran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"/>
        <w:gridCol w:w="1509"/>
        <w:gridCol w:w="863"/>
        <w:gridCol w:w="1085"/>
        <w:gridCol w:w="1306"/>
        <w:gridCol w:w="1290"/>
        <w:gridCol w:w="970"/>
        <w:gridCol w:w="1312"/>
      </w:tblGrid>
      <w:tr w:rsidR="00B15475" w14:paraId="6940E725" w14:textId="77777777" w:rsidTr="00AE2A83">
        <w:tc>
          <w:tcPr>
            <w:tcW w:w="1080" w:type="dxa"/>
          </w:tcPr>
          <w:p w14:paraId="3301209C" w14:textId="77777777" w:rsidR="00B15475" w:rsidRDefault="00B15475" w:rsidP="00AE2A83">
            <w:r>
              <w:t>No.</w:t>
            </w:r>
          </w:p>
        </w:tc>
        <w:tc>
          <w:tcPr>
            <w:tcW w:w="1080" w:type="dxa"/>
          </w:tcPr>
          <w:p w14:paraId="4D4CC707" w14:textId="77777777" w:rsidR="00B15475" w:rsidRDefault="00B15475" w:rsidP="00AE2A83">
            <w:r>
              <w:t>Langkah Tindakan</w:t>
            </w:r>
          </w:p>
        </w:tc>
        <w:tc>
          <w:tcPr>
            <w:tcW w:w="1080" w:type="dxa"/>
          </w:tcPr>
          <w:p w14:paraId="157C46E4" w14:textId="77777777" w:rsidR="00B15475" w:rsidRDefault="00B15475" w:rsidP="00AE2A83">
            <w:r>
              <w:t>P1: Tujuan Jelas?</w:t>
            </w:r>
          </w:p>
        </w:tc>
        <w:tc>
          <w:tcPr>
            <w:tcW w:w="1080" w:type="dxa"/>
          </w:tcPr>
          <w:p w14:paraId="5BB84928" w14:textId="77777777" w:rsidR="00B15475" w:rsidRDefault="00B15475" w:rsidP="00AE2A83">
            <w:r>
              <w:t xml:space="preserve">P2: Tindakan </w:t>
            </w:r>
            <w:proofErr w:type="spellStart"/>
            <w:r>
              <w:t>Terlihat</w:t>
            </w:r>
            <w:proofErr w:type="spellEnd"/>
            <w:r>
              <w:t>?</w:t>
            </w:r>
          </w:p>
        </w:tc>
        <w:tc>
          <w:tcPr>
            <w:tcW w:w="1080" w:type="dxa"/>
          </w:tcPr>
          <w:p w14:paraId="47DB6370" w14:textId="77777777" w:rsidR="00B15475" w:rsidRDefault="00B15475" w:rsidP="00AE2A83">
            <w:r>
              <w:t xml:space="preserve">P3: Bisa </w:t>
            </w:r>
            <w:proofErr w:type="spellStart"/>
            <w:r>
              <w:t>Dieksekusi</w:t>
            </w:r>
            <w:proofErr w:type="spellEnd"/>
            <w:r>
              <w:t>?</w:t>
            </w:r>
          </w:p>
        </w:tc>
        <w:tc>
          <w:tcPr>
            <w:tcW w:w="1080" w:type="dxa"/>
          </w:tcPr>
          <w:p w14:paraId="4682ACB5" w14:textId="77777777" w:rsidR="00B15475" w:rsidRDefault="00B15475" w:rsidP="00AE2A83">
            <w:r>
              <w:t>P4: Feedback Jelas?</w:t>
            </w:r>
          </w:p>
        </w:tc>
        <w:tc>
          <w:tcPr>
            <w:tcW w:w="1080" w:type="dxa"/>
          </w:tcPr>
          <w:p w14:paraId="1E28809C" w14:textId="77777777" w:rsidR="00B15475" w:rsidRDefault="00B15475" w:rsidP="00AE2A83">
            <w:r>
              <w:t>Severity (0–4)</w:t>
            </w:r>
          </w:p>
        </w:tc>
        <w:tc>
          <w:tcPr>
            <w:tcW w:w="1080" w:type="dxa"/>
          </w:tcPr>
          <w:p w14:paraId="12DAA6E2" w14:textId="77777777" w:rsidR="00B15475" w:rsidRDefault="00B15475" w:rsidP="00AE2A83">
            <w:r>
              <w:t>Acceptable?</w:t>
            </w:r>
          </w:p>
        </w:tc>
      </w:tr>
      <w:tr w:rsidR="00B15475" w14:paraId="71C88C44" w14:textId="77777777" w:rsidTr="00AE2A83">
        <w:tc>
          <w:tcPr>
            <w:tcW w:w="1080" w:type="dxa"/>
          </w:tcPr>
          <w:p w14:paraId="79F0555F" w14:textId="77777777" w:rsidR="00B15475" w:rsidRDefault="00B15475" w:rsidP="00AE2A83">
            <w:r>
              <w:t>1</w:t>
            </w:r>
          </w:p>
        </w:tc>
        <w:tc>
          <w:tcPr>
            <w:tcW w:w="1080" w:type="dxa"/>
          </w:tcPr>
          <w:p w14:paraId="14082309" w14:textId="2926990E" w:rsidR="00B15475" w:rsidRDefault="00B15475" w:rsidP="00AE2A83">
            <w:proofErr w:type="spellStart"/>
            <w:r w:rsidRPr="00B15475">
              <w:t>Mengakses</w:t>
            </w:r>
            <w:proofErr w:type="spellEnd"/>
            <w:r w:rsidRPr="00B15475">
              <w:t xml:space="preserve"> dashboard </w:t>
            </w:r>
            <w:proofErr w:type="spellStart"/>
            <w:r w:rsidRPr="00B15475">
              <w:t>setelah</w:t>
            </w:r>
            <w:proofErr w:type="spellEnd"/>
            <w:r w:rsidRPr="00B15475">
              <w:t xml:space="preserve"> login</w:t>
            </w:r>
          </w:p>
        </w:tc>
        <w:tc>
          <w:tcPr>
            <w:tcW w:w="1080" w:type="dxa"/>
          </w:tcPr>
          <w:p w14:paraId="1734DE1F" w14:textId="77777777" w:rsidR="00B15475" w:rsidRDefault="00B15475" w:rsidP="00AE2A83">
            <w:r>
              <w:t>Ya</w:t>
            </w:r>
          </w:p>
        </w:tc>
        <w:tc>
          <w:tcPr>
            <w:tcW w:w="1080" w:type="dxa"/>
          </w:tcPr>
          <w:p w14:paraId="623A1A89" w14:textId="77777777" w:rsidR="00B15475" w:rsidRDefault="00B15475" w:rsidP="00AE2A83">
            <w:r>
              <w:t>Ya</w:t>
            </w:r>
          </w:p>
        </w:tc>
        <w:tc>
          <w:tcPr>
            <w:tcW w:w="1080" w:type="dxa"/>
          </w:tcPr>
          <w:p w14:paraId="6A18DA5A" w14:textId="77777777" w:rsidR="00B15475" w:rsidRDefault="00B15475" w:rsidP="00AE2A83">
            <w:r>
              <w:t>Ya</w:t>
            </w:r>
          </w:p>
        </w:tc>
        <w:tc>
          <w:tcPr>
            <w:tcW w:w="1080" w:type="dxa"/>
          </w:tcPr>
          <w:p w14:paraId="567D8DB4" w14:textId="77777777" w:rsidR="00B15475" w:rsidRDefault="00B15475" w:rsidP="00AE2A83">
            <w:r>
              <w:t>Ya</w:t>
            </w:r>
          </w:p>
        </w:tc>
        <w:tc>
          <w:tcPr>
            <w:tcW w:w="1080" w:type="dxa"/>
          </w:tcPr>
          <w:p w14:paraId="29B21885" w14:textId="77777777" w:rsidR="00B15475" w:rsidRDefault="00B15475" w:rsidP="00AE2A83">
            <w:r>
              <w:t>0</w:t>
            </w:r>
          </w:p>
        </w:tc>
        <w:tc>
          <w:tcPr>
            <w:tcW w:w="1080" w:type="dxa"/>
          </w:tcPr>
          <w:p w14:paraId="30636FE6" w14:textId="77777777" w:rsidR="00B15475" w:rsidRDefault="00B15475" w:rsidP="00AE2A83">
            <w:r>
              <w:t>Ya</w:t>
            </w:r>
          </w:p>
        </w:tc>
      </w:tr>
      <w:tr w:rsidR="00B15475" w14:paraId="1D5260EA" w14:textId="77777777" w:rsidTr="00AE2A83">
        <w:tc>
          <w:tcPr>
            <w:tcW w:w="1080" w:type="dxa"/>
          </w:tcPr>
          <w:p w14:paraId="35B9F202" w14:textId="77777777" w:rsidR="00B15475" w:rsidRDefault="00B15475" w:rsidP="00AE2A83">
            <w:r>
              <w:t>2</w:t>
            </w:r>
          </w:p>
        </w:tc>
        <w:tc>
          <w:tcPr>
            <w:tcW w:w="1080" w:type="dxa"/>
          </w:tcPr>
          <w:p w14:paraId="39860062" w14:textId="13D807EC" w:rsidR="00B15475" w:rsidRDefault="00B15475" w:rsidP="00AE2A83">
            <w:proofErr w:type="spellStart"/>
            <w:r w:rsidRPr="00B15475">
              <w:t>Melihat</w:t>
            </w:r>
            <w:proofErr w:type="spellEnd"/>
            <w:r w:rsidRPr="00B15475">
              <w:t xml:space="preserve"> daftar </w:t>
            </w:r>
            <w:proofErr w:type="spellStart"/>
            <w:r w:rsidRPr="00B15475">
              <w:t>kasus</w:t>
            </w:r>
            <w:proofErr w:type="spellEnd"/>
            <w:r w:rsidRPr="00B15475">
              <w:t xml:space="preserve"> </w:t>
            </w:r>
            <w:proofErr w:type="spellStart"/>
            <w:r w:rsidRPr="00B15475">
              <w:t>pelanggaran</w:t>
            </w:r>
            <w:proofErr w:type="spellEnd"/>
          </w:p>
        </w:tc>
        <w:tc>
          <w:tcPr>
            <w:tcW w:w="1080" w:type="dxa"/>
          </w:tcPr>
          <w:p w14:paraId="64C97848" w14:textId="77777777" w:rsidR="00B15475" w:rsidRDefault="00B15475" w:rsidP="00AE2A83">
            <w:r>
              <w:t>Ya</w:t>
            </w:r>
          </w:p>
        </w:tc>
        <w:tc>
          <w:tcPr>
            <w:tcW w:w="1080" w:type="dxa"/>
          </w:tcPr>
          <w:p w14:paraId="20184357" w14:textId="77777777" w:rsidR="00B15475" w:rsidRDefault="00B15475" w:rsidP="00AE2A83">
            <w:r>
              <w:t>Ya</w:t>
            </w:r>
          </w:p>
        </w:tc>
        <w:tc>
          <w:tcPr>
            <w:tcW w:w="1080" w:type="dxa"/>
          </w:tcPr>
          <w:p w14:paraId="5DDC2AA2" w14:textId="77777777" w:rsidR="00B15475" w:rsidRDefault="00B15475" w:rsidP="00AE2A83">
            <w:r>
              <w:t>Ya</w:t>
            </w:r>
          </w:p>
        </w:tc>
        <w:tc>
          <w:tcPr>
            <w:tcW w:w="1080" w:type="dxa"/>
          </w:tcPr>
          <w:p w14:paraId="625C745F" w14:textId="77777777" w:rsidR="00B15475" w:rsidRDefault="00B15475" w:rsidP="00AE2A83">
            <w:r>
              <w:t>Ya</w:t>
            </w:r>
          </w:p>
        </w:tc>
        <w:tc>
          <w:tcPr>
            <w:tcW w:w="1080" w:type="dxa"/>
          </w:tcPr>
          <w:p w14:paraId="0FE95374" w14:textId="77777777" w:rsidR="00B15475" w:rsidRDefault="00B15475" w:rsidP="00AE2A83">
            <w:r>
              <w:t>0</w:t>
            </w:r>
          </w:p>
        </w:tc>
        <w:tc>
          <w:tcPr>
            <w:tcW w:w="1080" w:type="dxa"/>
          </w:tcPr>
          <w:p w14:paraId="0533550C" w14:textId="77777777" w:rsidR="00B15475" w:rsidRDefault="00B15475" w:rsidP="00AE2A83">
            <w:r>
              <w:t>Ya</w:t>
            </w:r>
          </w:p>
        </w:tc>
      </w:tr>
      <w:tr w:rsidR="00B15475" w14:paraId="728DF9F3" w14:textId="77777777" w:rsidTr="00AE2A83">
        <w:tc>
          <w:tcPr>
            <w:tcW w:w="1080" w:type="dxa"/>
          </w:tcPr>
          <w:p w14:paraId="7C5CA348" w14:textId="77777777" w:rsidR="00B15475" w:rsidRDefault="00B15475" w:rsidP="00AE2A83">
            <w:r>
              <w:t>3</w:t>
            </w:r>
          </w:p>
        </w:tc>
        <w:tc>
          <w:tcPr>
            <w:tcW w:w="1080" w:type="dxa"/>
          </w:tcPr>
          <w:p w14:paraId="08F0FCCB" w14:textId="599636DD" w:rsidR="00B15475" w:rsidRDefault="00B15475" w:rsidP="00AE2A83">
            <w:proofErr w:type="spellStart"/>
            <w:r w:rsidRPr="00B15475">
              <w:t>Menggunakan</w:t>
            </w:r>
            <w:proofErr w:type="spellEnd"/>
            <w:r w:rsidRPr="00B15475">
              <w:t xml:space="preserve"> search bar </w:t>
            </w:r>
            <w:proofErr w:type="spellStart"/>
            <w:r w:rsidRPr="00B15475">
              <w:t>untuk</w:t>
            </w:r>
            <w:proofErr w:type="spellEnd"/>
            <w:r w:rsidRPr="00B15475">
              <w:t xml:space="preserve"> </w:t>
            </w:r>
            <w:proofErr w:type="spellStart"/>
            <w:r w:rsidRPr="00B15475">
              <w:t>mencari</w:t>
            </w:r>
            <w:proofErr w:type="spellEnd"/>
            <w:r w:rsidRPr="00B15475">
              <w:t xml:space="preserve"> </w:t>
            </w:r>
            <w:proofErr w:type="spellStart"/>
            <w:r w:rsidRPr="00B15475">
              <w:t>kasus</w:t>
            </w:r>
            <w:proofErr w:type="spellEnd"/>
          </w:p>
        </w:tc>
        <w:tc>
          <w:tcPr>
            <w:tcW w:w="1080" w:type="dxa"/>
          </w:tcPr>
          <w:p w14:paraId="201EA022" w14:textId="77777777" w:rsidR="00B15475" w:rsidRDefault="00B15475" w:rsidP="00AE2A83">
            <w:r>
              <w:t>Ya</w:t>
            </w:r>
          </w:p>
        </w:tc>
        <w:tc>
          <w:tcPr>
            <w:tcW w:w="1080" w:type="dxa"/>
          </w:tcPr>
          <w:p w14:paraId="51F20E85" w14:textId="77777777" w:rsidR="00B15475" w:rsidRDefault="00B15475" w:rsidP="00AE2A83">
            <w:r>
              <w:t>Ya</w:t>
            </w:r>
          </w:p>
        </w:tc>
        <w:tc>
          <w:tcPr>
            <w:tcW w:w="1080" w:type="dxa"/>
          </w:tcPr>
          <w:p w14:paraId="4E23D9CF" w14:textId="77777777" w:rsidR="00B15475" w:rsidRDefault="00B15475" w:rsidP="00AE2A83">
            <w:r>
              <w:t>Ya</w:t>
            </w:r>
          </w:p>
        </w:tc>
        <w:tc>
          <w:tcPr>
            <w:tcW w:w="1080" w:type="dxa"/>
          </w:tcPr>
          <w:p w14:paraId="5067BDB4" w14:textId="233FD9C1" w:rsidR="00B15475" w:rsidRDefault="00B15475" w:rsidP="00AE2A83">
            <w:r w:rsidRPr="00B15475">
              <w:t>Sebagian (</w:t>
            </w:r>
            <w:proofErr w:type="spellStart"/>
            <w:r w:rsidRPr="00B15475">
              <w:t>tidak</w:t>
            </w:r>
            <w:proofErr w:type="spellEnd"/>
            <w:r w:rsidRPr="00B15475">
              <w:t xml:space="preserve"> </w:t>
            </w:r>
            <w:proofErr w:type="spellStart"/>
            <w:r w:rsidRPr="00B15475">
              <w:t>ada</w:t>
            </w:r>
            <w:proofErr w:type="spellEnd"/>
            <w:r w:rsidRPr="00B15475">
              <w:t xml:space="preserve"> feedback </w:t>
            </w:r>
            <w:proofErr w:type="spellStart"/>
            <w:r w:rsidRPr="00B15475">
              <w:t>jika</w:t>
            </w:r>
            <w:proofErr w:type="spellEnd"/>
            <w:r w:rsidRPr="00B15475">
              <w:t xml:space="preserve"> data </w:t>
            </w:r>
            <w:proofErr w:type="spellStart"/>
            <w:r w:rsidRPr="00B15475">
              <w:t>tidak</w:t>
            </w:r>
            <w:proofErr w:type="spellEnd"/>
            <w:r w:rsidRPr="00B15475">
              <w:t xml:space="preserve"> </w:t>
            </w:r>
            <w:proofErr w:type="spellStart"/>
            <w:r w:rsidRPr="00B15475">
              <w:t>ditemukan</w:t>
            </w:r>
            <w:proofErr w:type="spellEnd"/>
            <w:r w:rsidRPr="00B15475">
              <w:t>)</w:t>
            </w:r>
          </w:p>
        </w:tc>
        <w:tc>
          <w:tcPr>
            <w:tcW w:w="1080" w:type="dxa"/>
          </w:tcPr>
          <w:p w14:paraId="36E5849F" w14:textId="11E4E177" w:rsidR="00B15475" w:rsidRDefault="00B15475" w:rsidP="00AE2A83">
            <w:r>
              <w:t>1</w:t>
            </w:r>
          </w:p>
        </w:tc>
        <w:tc>
          <w:tcPr>
            <w:tcW w:w="1080" w:type="dxa"/>
          </w:tcPr>
          <w:p w14:paraId="1E1DA6A0" w14:textId="77777777" w:rsidR="00B15475" w:rsidRDefault="00B15475" w:rsidP="00AE2A83">
            <w:r>
              <w:t>Ya</w:t>
            </w:r>
          </w:p>
        </w:tc>
      </w:tr>
      <w:tr w:rsidR="00B15475" w14:paraId="23100C6A" w14:textId="77777777" w:rsidTr="00AE2A83">
        <w:tc>
          <w:tcPr>
            <w:tcW w:w="1080" w:type="dxa"/>
          </w:tcPr>
          <w:p w14:paraId="4BBAD776" w14:textId="77777777" w:rsidR="00B15475" w:rsidRDefault="00B15475" w:rsidP="00AE2A83">
            <w:r>
              <w:t>4</w:t>
            </w:r>
          </w:p>
        </w:tc>
        <w:tc>
          <w:tcPr>
            <w:tcW w:w="1080" w:type="dxa"/>
          </w:tcPr>
          <w:p w14:paraId="59E8B131" w14:textId="5AF4144C" w:rsidR="00B15475" w:rsidRDefault="00B15475" w:rsidP="00AE2A83">
            <w:proofErr w:type="spellStart"/>
            <w:r w:rsidRPr="00B15475">
              <w:t>Menggunakan</w:t>
            </w:r>
            <w:proofErr w:type="spellEnd"/>
            <w:r w:rsidRPr="00B15475">
              <w:t xml:space="preserve"> dropdown sort </w:t>
            </w:r>
            <w:proofErr w:type="spellStart"/>
            <w:r w:rsidRPr="00B15475">
              <w:t>untuk</w:t>
            </w:r>
            <w:proofErr w:type="spellEnd"/>
            <w:r w:rsidRPr="00B15475">
              <w:t xml:space="preserve"> </w:t>
            </w:r>
            <w:proofErr w:type="spellStart"/>
            <w:r w:rsidRPr="00B15475">
              <w:t>mengurutkan</w:t>
            </w:r>
            <w:proofErr w:type="spellEnd"/>
            <w:r w:rsidRPr="00B15475">
              <w:t xml:space="preserve"> data</w:t>
            </w:r>
          </w:p>
        </w:tc>
        <w:tc>
          <w:tcPr>
            <w:tcW w:w="1080" w:type="dxa"/>
          </w:tcPr>
          <w:p w14:paraId="4EE29126" w14:textId="77777777" w:rsidR="00B15475" w:rsidRDefault="00B15475" w:rsidP="00AE2A83">
            <w:r>
              <w:t>Ya</w:t>
            </w:r>
          </w:p>
        </w:tc>
        <w:tc>
          <w:tcPr>
            <w:tcW w:w="1080" w:type="dxa"/>
          </w:tcPr>
          <w:p w14:paraId="64E72B4E" w14:textId="77777777" w:rsidR="00B15475" w:rsidRDefault="00B15475" w:rsidP="00AE2A83">
            <w:r>
              <w:t>Ya</w:t>
            </w:r>
          </w:p>
        </w:tc>
        <w:tc>
          <w:tcPr>
            <w:tcW w:w="1080" w:type="dxa"/>
          </w:tcPr>
          <w:p w14:paraId="13753AA3" w14:textId="77777777" w:rsidR="00B15475" w:rsidRDefault="00B15475" w:rsidP="00AE2A83">
            <w:r>
              <w:t>Ya</w:t>
            </w:r>
          </w:p>
        </w:tc>
        <w:tc>
          <w:tcPr>
            <w:tcW w:w="1080" w:type="dxa"/>
          </w:tcPr>
          <w:p w14:paraId="135736E4" w14:textId="5687606F" w:rsidR="00B15475" w:rsidRDefault="00B15475" w:rsidP="00AE2A83">
            <w:r w:rsidRPr="00B15475">
              <w:t>Ya</w:t>
            </w:r>
          </w:p>
        </w:tc>
        <w:tc>
          <w:tcPr>
            <w:tcW w:w="1080" w:type="dxa"/>
          </w:tcPr>
          <w:p w14:paraId="13E17ABC" w14:textId="71481AED" w:rsidR="00B15475" w:rsidRDefault="00B15475" w:rsidP="00AE2A83">
            <w:r>
              <w:t>0</w:t>
            </w:r>
          </w:p>
        </w:tc>
        <w:tc>
          <w:tcPr>
            <w:tcW w:w="1080" w:type="dxa"/>
          </w:tcPr>
          <w:p w14:paraId="4C2E30B9" w14:textId="77777777" w:rsidR="00B15475" w:rsidRDefault="00B15475" w:rsidP="00AE2A83">
            <w:r>
              <w:t>Ya</w:t>
            </w:r>
          </w:p>
        </w:tc>
      </w:tr>
      <w:tr w:rsidR="00B15475" w14:paraId="6AE21929" w14:textId="77777777" w:rsidTr="00AE2A83">
        <w:tc>
          <w:tcPr>
            <w:tcW w:w="1080" w:type="dxa"/>
          </w:tcPr>
          <w:p w14:paraId="39B904DE" w14:textId="77777777" w:rsidR="00B15475" w:rsidRDefault="00B15475" w:rsidP="00AE2A83">
            <w:r>
              <w:t>5</w:t>
            </w:r>
          </w:p>
        </w:tc>
        <w:tc>
          <w:tcPr>
            <w:tcW w:w="1080" w:type="dxa"/>
          </w:tcPr>
          <w:p w14:paraId="09FC81A2" w14:textId="27D28684" w:rsidR="00B15475" w:rsidRDefault="00B15475" w:rsidP="00AE2A83">
            <w:proofErr w:type="spellStart"/>
            <w:r w:rsidRPr="00B15475">
              <w:t>Melihat</w:t>
            </w:r>
            <w:proofErr w:type="spellEnd"/>
            <w:r w:rsidRPr="00B15475">
              <w:t xml:space="preserve"> status badge pada </w:t>
            </w:r>
            <w:proofErr w:type="spellStart"/>
            <w:r w:rsidRPr="00B15475">
              <w:t>setiap</w:t>
            </w:r>
            <w:proofErr w:type="spellEnd"/>
            <w:r w:rsidRPr="00B15475">
              <w:t xml:space="preserve"> </w:t>
            </w:r>
            <w:proofErr w:type="spellStart"/>
            <w:r w:rsidRPr="00B15475">
              <w:t>kasus</w:t>
            </w:r>
            <w:proofErr w:type="spellEnd"/>
          </w:p>
        </w:tc>
        <w:tc>
          <w:tcPr>
            <w:tcW w:w="1080" w:type="dxa"/>
          </w:tcPr>
          <w:p w14:paraId="3705D42E" w14:textId="77777777" w:rsidR="00B15475" w:rsidRDefault="00B15475" w:rsidP="00AE2A83">
            <w:r>
              <w:t>Ya</w:t>
            </w:r>
          </w:p>
        </w:tc>
        <w:tc>
          <w:tcPr>
            <w:tcW w:w="1080" w:type="dxa"/>
          </w:tcPr>
          <w:p w14:paraId="75A9C89E" w14:textId="77777777" w:rsidR="00B15475" w:rsidRDefault="00B15475" w:rsidP="00AE2A83">
            <w:r>
              <w:t>Ya</w:t>
            </w:r>
          </w:p>
        </w:tc>
        <w:tc>
          <w:tcPr>
            <w:tcW w:w="1080" w:type="dxa"/>
          </w:tcPr>
          <w:p w14:paraId="0D82426C" w14:textId="77777777" w:rsidR="00B15475" w:rsidRDefault="00B15475" w:rsidP="00AE2A83">
            <w:r>
              <w:t>Ya</w:t>
            </w:r>
          </w:p>
        </w:tc>
        <w:tc>
          <w:tcPr>
            <w:tcW w:w="1080" w:type="dxa"/>
          </w:tcPr>
          <w:p w14:paraId="593AE7CC" w14:textId="5CE4FF79" w:rsidR="00B15475" w:rsidRDefault="00B15475" w:rsidP="00AE2A83">
            <w:r>
              <w:t>Ya</w:t>
            </w:r>
          </w:p>
        </w:tc>
        <w:tc>
          <w:tcPr>
            <w:tcW w:w="1080" w:type="dxa"/>
          </w:tcPr>
          <w:p w14:paraId="43DB70A6" w14:textId="4172417B" w:rsidR="00B15475" w:rsidRDefault="00B15475" w:rsidP="00AE2A83">
            <w:r>
              <w:t>0</w:t>
            </w:r>
          </w:p>
        </w:tc>
        <w:tc>
          <w:tcPr>
            <w:tcW w:w="1080" w:type="dxa"/>
          </w:tcPr>
          <w:p w14:paraId="547D6D97" w14:textId="408EDCC9" w:rsidR="00B15475" w:rsidRDefault="00B15475" w:rsidP="00AE2A83">
            <w:r>
              <w:t>Ya</w:t>
            </w:r>
          </w:p>
        </w:tc>
      </w:tr>
    </w:tbl>
    <w:p w14:paraId="495F71C0" w14:textId="08933750" w:rsidR="00FE2DFE" w:rsidRPr="0003209B" w:rsidRDefault="00000000">
      <w:pPr>
        <w:pStyle w:val="Heading1"/>
        <w:rPr>
          <w:color w:val="000000" w:themeColor="text1"/>
        </w:rPr>
      </w:pPr>
      <w:r w:rsidRPr="0003209B">
        <w:rPr>
          <w:color w:val="000000" w:themeColor="text1"/>
        </w:rPr>
        <w:t xml:space="preserve">Evaluasi FR-003 – </w:t>
      </w:r>
      <w:proofErr w:type="spellStart"/>
      <w:r w:rsidRPr="0003209B">
        <w:rPr>
          <w:color w:val="000000" w:themeColor="text1"/>
        </w:rPr>
        <w:t>Pencatatan</w:t>
      </w:r>
      <w:proofErr w:type="spellEnd"/>
      <w:r w:rsidRPr="0003209B">
        <w:rPr>
          <w:color w:val="000000" w:themeColor="text1"/>
        </w:rPr>
        <w:t xml:space="preserve"> dan </w:t>
      </w:r>
      <w:proofErr w:type="spellStart"/>
      <w:r w:rsidRPr="0003209B">
        <w:rPr>
          <w:color w:val="000000" w:themeColor="text1"/>
        </w:rPr>
        <w:t>Pengelolaan</w:t>
      </w:r>
      <w:proofErr w:type="spellEnd"/>
      <w:r w:rsidRPr="0003209B">
        <w:rPr>
          <w:color w:val="000000" w:themeColor="text1"/>
        </w:rPr>
        <w:t xml:space="preserve"> Kasus </w:t>
      </w:r>
      <w:proofErr w:type="spellStart"/>
      <w:r w:rsidRPr="0003209B">
        <w:rPr>
          <w:color w:val="000000" w:themeColor="text1"/>
        </w:rPr>
        <w:t>Pelanggaran</w:t>
      </w:r>
      <w:proofErr w:type="spellEnd"/>
    </w:p>
    <w:p w14:paraId="6D9BAC10" w14:textId="77777777" w:rsidR="00FE2DFE" w:rsidRDefault="00000000">
      <w:proofErr w:type="spellStart"/>
      <w:r>
        <w:t>Skenario</w:t>
      </w:r>
      <w:proofErr w:type="spellEnd"/>
      <w:r>
        <w:t xml:space="preserve">: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pelanggaran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"/>
        <w:gridCol w:w="1437"/>
        <w:gridCol w:w="911"/>
        <w:gridCol w:w="1106"/>
        <w:gridCol w:w="1333"/>
        <w:gridCol w:w="1111"/>
        <w:gridCol w:w="1003"/>
        <w:gridCol w:w="1339"/>
      </w:tblGrid>
      <w:tr w:rsidR="00FE2DFE" w14:paraId="6C655800" w14:textId="77777777" w:rsidTr="005C2A79">
        <w:trPr>
          <w:tblHeader/>
        </w:trPr>
        <w:tc>
          <w:tcPr>
            <w:tcW w:w="616" w:type="dxa"/>
          </w:tcPr>
          <w:p w14:paraId="0824CF70" w14:textId="77777777" w:rsidR="00FE2DFE" w:rsidRDefault="00000000">
            <w:r>
              <w:t>No.</w:t>
            </w:r>
          </w:p>
        </w:tc>
        <w:tc>
          <w:tcPr>
            <w:tcW w:w="1437" w:type="dxa"/>
          </w:tcPr>
          <w:p w14:paraId="0736A547" w14:textId="77777777" w:rsidR="00FE2DFE" w:rsidRDefault="00000000">
            <w:r>
              <w:t>Langkah Tindakan</w:t>
            </w:r>
          </w:p>
        </w:tc>
        <w:tc>
          <w:tcPr>
            <w:tcW w:w="911" w:type="dxa"/>
          </w:tcPr>
          <w:p w14:paraId="566F4100" w14:textId="77777777" w:rsidR="00FE2DFE" w:rsidRDefault="00000000">
            <w:r>
              <w:t>P1: Tujuan Jelas?</w:t>
            </w:r>
          </w:p>
        </w:tc>
        <w:tc>
          <w:tcPr>
            <w:tcW w:w="1106" w:type="dxa"/>
          </w:tcPr>
          <w:p w14:paraId="051D7D49" w14:textId="77777777" w:rsidR="00FE2DFE" w:rsidRDefault="00000000">
            <w:r>
              <w:t xml:space="preserve">P2: Tindakan </w:t>
            </w:r>
            <w:proofErr w:type="spellStart"/>
            <w:r>
              <w:t>Terlihat</w:t>
            </w:r>
            <w:proofErr w:type="spellEnd"/>
            <w:r>
              <w:t>?</w:t>
            </w:r>
          </w:p>
        </w:tc>
        <w:tc>
          <w:tcPr>
            <w:tcW w:w="1333" w:type="dxa"/>
          </w:tcPr>
          <w:p w14:paraId="575C1CA7" w14:textId="77777777" w:rsidR="00FE2DFE" w:rsidRDefault="00000000">
            <w:r>
              <w:t xml:space="preserve">P3: Bisa </w:t>
            </w:r>
            <w:proofErr w:type="spellStart"/>
            <w:r>
              <w:t>Dieksekusi</w:t>
            </w:r>
            <w:proofErr w:type="spellEnd"/>
            <w:r>
              <w:t>?</w:t>
            </w:r>
          </w:p>
        </w:tc>
        <w:tc>
          <w:tcPr>
            <w:tcW w:w="1111" w:type="dxa"/>
          </w:tcPr>
          <w:p w14:paraId="03C42949" w14:textId="77777777" w:rsidR="00FE2DFE" w:rsidRDefault="00000000">
            <w:r>
              <w:t>P4: Feedback Jelas?</w:t>
            </w:r>
          </w:p>
        </w:tc>
        <w:tc>
          <w:tcPr>
            <w:tcW w:w="1003" w:type="dxa"/>
          </w:tcPr>
          <w:p w14:paraId="1770773D" w14:textId="77777777" w:rsidR="00FE2DFE" w:rsidRDefault="00000000">
            <w:r>
              <w:t>Severity (0–4)</w:t>
            </w:r>
          </w:p>
        </w:tc>
        <w:tc>
          <w:tcPr>
            <w:tcW w:w="1339" w:type="dxa"/>
          </w:tcPr>
          <w:p w14:paraId="509B2EF5" w14:textId="77777777" w:rsidR="00FE2DFE" w:rsidRDefault="00000000">
            <w:r>
              <w:t>Acceptable?</w:t>
            </w:r>
          </w:p>
        </w:tc>
      </w:tr>
      <w:tr w:rsidR="00FE2DFE" w14:paraId="726447D2" w14:textId="77777777" w:rsidTr="00B15475">
        <w:tc>
          <w:tcPr>
            <w:tcW w:w="616" w:type="dxa"/>
          </w:tcPr>
          <w:p w14:paraId="06EDE087" w14:textId="77777777" w:rsidR="00FE2DFE" w:rsidRDefault="00000000">
            <w:r>
              <w:t>1</w:t>
            </w:r>
          </w:p>
        </w:tc>
        <w:tc>
          <w:tcPr>
            <w:tcW w:w="1437" w:type="dxa"/>
          </w:tcPr>
          <w:p w14:paraId="6ECB5D80" w14:textId="77777777" w:rsidR="00FE2DFE" w:rsidRDefault="00000000">
            <w:r>
              <w:t xml:space="preserve">Klik menu 'Lapor </w:t>
            </w:r>
            <w:proofErr w:type="spellStart"/>
            <w:r>
              <w:t>Pelanggaran</w:t>
            </w:r>
            <w:proofErr w:type="spellEnd"/>
            <w:r>
              <w:t>' di dashboard</w:t>
            </w:r>
          </w:p>
        </w:tc>
        <w:tc>
          <w:tcPr>
            <w:tcW w:w="911" w:type="dxa"/>
          </w:tcPr>
          <w:p w14:paraId="0ACEFC20" w14:textId="77777777" w:rsidR="00FE2DFE" w:rsidRDefault="00000000">
            <w:r>
              <w:t>Ya</w:t>
            </w:r>
          </w:p>
        </w:tc>
        <w:tc>
          <w:tcPr>
            <w:tcW w:w="1106" w:type="dxa"/>
          </w:tcPr>
          <w:p w14:paraId="41AB1E95" w14:textId="77777777" w:rsidR="00FE2DFE" w:rsidRDefault="00000000">
            <w:r>
              <w:t>Ya</w:t>
            </w:r>
          </w:p>
        </w:tc>
        <w:tc>
          <w:tcPr>
            <w:tcW w:w="1333" w:type="dxa"/>
          </w:tcPr>
          <w:p w14:paraId="5CC1147E" w14:textId="77777777" w:rsidR="00FE2DFE" w:rsidRDefault="00000000">
            <w:r>
              <w:t>Ya</w:t>
            </w:r>
          </w:p>
        </w:tc>
        <w:tc>
          <w:tcPr>
            <w:tcW w:w="1111" w:type="dxa"/>
          </w:tcPr>
          <w:p w14:paraId="763C01DB" w14:textId="77777777" w:rsidR="00FE2DFE" w:rsidRDefault="00000000">
            <w:r>
              <w:t>Ya</w:t>
            </w:r>
          </w:p>
        </w:tc>
        <w:tc>
          <w:tcPr>
            <w:tcW w:w="1003" w:type="dxa"/>
          </w:tcPr>
          <w:p w14:paraId="772037D3" w14:textId="77777777" w:rsidR="00FE2DFE" w:rsidRDefault="00000000">
            <w:r>
              <w:t>0</w:t>
            </w:r>
          </w:p>
        </w:tc>
        <w:tc>
          <w:tcPr>
            <w:tcW w:w="1339" w:type="dxa"/>
          </w:tcPr>
          <w:p w14:paraId="2A0A90DD" w14:textId="77777777" w:rsidR="00FE2DFE" w:rsidRDefault="00000000">
            <w:r>
              <w:t>Ya</w:t>
            </w:r>
          </w:p>
        </w:tc>
      </w:tr>
      <w:tr w:rsidR="00FE2DFE" w14:paraId="5A41FE01" w14:textId="77777777" w:rsidTr="00B15475">
        <w:tc>
          <w:tcPr>
            <w:tcW w:w="616" w:type="dxa"/>
          </w:tcPr>
          <w:p w14:paraId="0C2445D1" w14:textId="77777777" w:rsidR="00FE2DFE" w:rsidRDefault="00000000">
            <w:r>
              <w:t>2</w:t>
            </w:r>
          </w:p>
        </w:tc>
        <w:tc>
          <w:tcPr>
            <w:tcW w:w="1437" w:type="dxa"/>
          </w:tcPr>
          <w:p w14:paraId="66972696" w14:textId="77777777" w:rsidR="00FE2DFE" w:rsidRDefault="00000000">
            <w:r>
              <w:t xml:space="preserve">Isi nama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pelanggar</w:t>
            </w:r>
            <w:proofErr w:type="spellEnd"/>
          </w:p>
        </w:tc>
        <w:tc>
          <w:tcPr>
            <w:tcW w:w="911" w:type="dxa"/>
          </w:tcPr>
          <w:p w14:paraId="4FB02328" w14:textId="77777777" w:rsidR="00FE2DFE" w:rsidRDefault="00000000">
            <w:r>
              <w:t>Ya</w:t>
            </w:r>
          </w:p>
        </w:tc>
        <w:tc>
          <w:tcPr>
            <w:tcW w:w="1106" w:type="dxa"/>
          </w:tcPr>
          <w:p w14:paraId="33418721" w14:textId="77777777" w:rsidR="00FE2DFE" w:rsidRDefault="00000000">
            <w:r>
              <w:t>Ya</w:t>
            </w:r>
          </w:p>
        </w:tc>
        <w:tc>
          <w:tcPr>
            <w:tcW w:w="1333" w:type="dxa"/>
          </w:tcPr>
          <w:p w14:paraId="73E9CF68" w14:textId="77777777" w:rsidR="00FE2DFE" w:rsidRDefault="00000000">
            <w:r>
              <w:t>Ya</w:t>
            </w:r>
          </w:p>
        </w:tc>
        <w:tc>
          <w:tcPr>
            <w:tcW w:w="1111" w:type="dxa"/>
          </w:tcPr>
          <w:p w14:paraId="6BC6C17D" w14:textId="77777777" w:rsidR="00FE2DFE" w:rsidRDefault="00000000">
            <w:r>
              <w:t>Ya</w:t>
            </w:r>
          </w:p>
        </w:tc>
        <w:tc>
          <w:tcPr>
            <w:tcW w:w="1003" w:type="dxa"/>
          </w:tcPr>
          <w:p w14:paraId="42F9CA3A" w14:textId="77777777" w:rsidR="00FE2DFE" w:rsidRDefault="00000000">
            <w:r>
              <w:t>0</w:t>
            </w:r>
          </w:p>
        </w:tc>
        <w:tc>
          <w:tcPr>
            <w:tcW w:w="1339" w:type="dxa"/>
          </w:tcPr>
          <w:p w14:paraId="03CFE99E" w14:textId="77777777" w:rsidR="00FE2DFE" w:rsidRDefault="00000000">
            <w:r>
              <w:t>Ya</w:t>
            </w:r>
          </w:p>
        </w:tc>
      </w:tr>
      <w:tr w:rsidR="00FE2DFE" w14:paraId="0FB7980B" w14:textId="77777777" w:rsidTr="00B15475">
        <w:tc>
          <w:tcPr>
            <w:tcW w:w="616" w:type="dxa"/>
          </w:tcPr>
          <w:p w14:paraId="30BA61A1" w14:textId="77777777" w:rsidR="00FE2DFE" w:rsidRDefault="00000000">
            <w:r>
              <w:t>3</w:t>
            </w:r>
          </w:p>
        </w:tc>
        <w:tc>
          <w:tcPr>
            <w:tcW w:w="1437" w:type="dxa"/>
          </w:tcPr>
          <w:p w14:paraId="79401B3A" w14:textId="77777777" w:rsidR="00FE2DFE" w:rsidRDefault="00000000">
            <w:proofErr w:type="spellStart"/>
            <w:r>
              <w:t>Pilih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pelanggaran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dropdown</w:t>
            </w:r>
          </w:p>
        </w:tc>
        <w:tc>
          <w:tcPr>
            <w:tcW w:w="911" w:type="dxa"/>
          </w:tcPr>
          <w:p w14:paraId="2B6173B0" w14:textId="77777777" w:rsidR="00FE2DFE" w:rsidRDefault="00000000">
            <w:r>
              <w:t>Ya</w:t>
            </w:r>
          </w:p>
        </w:tc>
        <w:tc>
          <w:tcPr>
            <w:tcW w:w="1106" w:type="dxa"/>
          </w:tcPr>
          <w:p w14:paraId="549FE4E7" w14:textId="77777777" w:rsidR="00FE2DFE" w:rsidRDefault="00000000">
            <w:r>
              <w:t>Ya</w:t>
            </w:r>
          </w:p>
        </w:tc>
        <w:tc>
          <w:tcPr>
            <w:tcW w:w="1333" w:type="dxa"/>
          </w:tcPr>
          <w:p w14:paraId="151D5414" w14:textId="77777777" w:rsidR="00FE2DFE" w:rsidRDefault="00000000">
            <w:r>
              <w:t>Ya</w:t>
            </w:r>
          </w:p>
        </w:tc>
        <w:tc>
          <w:tcPr>
            <w:tcW w:w="1111" w:type="dxa"/>
          </w:tcPr>
          <w:p w14:paraId="212F34CC" w14:textId="77777777" w:rsidR="00FE2DFE" w:rsidRDefault="00000000">
            <w:r>
              <w:t>Ya</w:t>
            </w:r>
          </w:p>
        </w:tc>
        <w:tc>
          <w:tcPr>
            <w:tcW w:w="1003" w:type="dxa"/>
          </w:tcPr>
          <w:p w14:paraId="2B092C0F" w14:textId="77777777" w:rsidR="00FE2DFE" w:rsidRDefault="00000000">
            <w:r>
              <w:t>0</w:t>
            </w:r>
          </w:p>
        </w:tc>
        <w:tc>
          <w:tcPr>
            <w:tcW w:w="1339" w:type="dxa"/>
          </w:tcPr>
          <w:p w14:paraId="19EC0CE6" w14:textId="77777777" w:rsidR="00FE2DFE" w:rsidRDefault="00000000">
            <w:r>
              <w:t>Ya</w:t>
            </w:r>
          </w:p>
        </w:tc>
      </w:tr>
      <w:tr w:rsidR="00FE2DFE" w14:paraId="7A29335E" w14:textId="77777777" w:rsidTr="00B15475">
        <w:tc>
          <w:tcPr>
            <w:tcW w:w="616" w:type="dxa"/>
          </w:tcPr>
          <w:p w14:paraId="11509239" w14:textId="77777777" w:rsidR="00FE2DFE" w:rsidRDefault="00000000">
            <w:r>
              <w:lastRenderedPageBreak/>
              <w:t>4</w:t>
            </w:r>
          </w:p>
        </w:tc>
        <w:tc>
          <w:tcPr>
            <w:tcW w:w="1437" w:type="dxa"/>
          </w:tcPr>
          <w:p w14:paraId="5B065F56" w14:textId="77777777" w:rsidR="00FE2DFE" w:rsidRDefault="00000000">
            <w:r>
              <w:t xml:space="preserve">Upload </w:t>
            </w:r>
            <w:proofErr w:type="spellStart"/>
            <w:r>
              <w:t>bukti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911" w:type="dxa"/>
          </w:tcPr>
          <w:p w14:paraId="1E843CC9" w14:textId="77777777" w:rsidR="00FE2DFE" w:rsidRDefault="00000000">
            <w:r>
              <w:t>Ya</w:t>
            </w:r>
          </w:p>
        </w:tc>
        <w:tc>
          <w:tcPr>
            <w:tcW w:w="1106" w:type="dxa"/>
          </w:tcPr>
          <w:p w14:paraId="521CBCFE" w14:textId="77777777" w:rsidR="00FE2DFE" w:rsidRDefault="00000000">
            <w:r>
              <w:t>Ya</w:t>
            </w:r>
          </w:p>
        </w:tc>
        <w:tc>
          <w:tcPr>
            <w:tcW w:w="1333" w:type="dxa"/>
          </w:tcPr>
          <w:p w14:paraId="338B2B2D" w14:textId="77777777" w:rsidR="00FE2DFE" w:rsidRDefault="00000000">
            <w:r>
              <w:t>Ya</w:t>
            </w:r>
          </w:p>
        </w:tc>
        <w:tc>
          <w:tcPr>
            <w:tcW w:w="1111" w:type="dxa"/>
          </w:tcPr>
          <w:p w14:paraId="7D041B16" w14:textId="77777777" w:rsidR="00FE2DFE" w:rsidRDefault="00000000">
            <w:r>
              <w:t>Sebagian (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pratinjau</w:t>
            </w:r>
            <w:proofErr w:type="spellEnd"/>
            <w:r>
              <w:t xml:space="preserve"> file)</w:t>
            </w:r>
          </w:p>
        </w:tc>
        <w:tc>
          <w:tcPr>
            <w:tcW w:w="1003" w:type="dxa"/>
          </w:tcPr>
          <w:p w14:paraId="21900E9C" w14:textId="77777777" w:rsidR="00FE2DFE" w:rsidRDefault="00000000">
            <w:r>
              <w:t>1</w:t>
            </w:r>
          </w:p>
        </w:tc>
        <w:tc>
          <w:tcPr>
            <w:tcW w:w="1339" w:type="dxa"/>
          </w:tcPr>
          <w:p w14:paraId="2E8D34A4" w14:textId="77777777" w:rsidR="00FE2DFE" w:rsidRDefault="00000000">
            <w:r>
              <w:t>Ya</w:t>
            </w:r>
          </w:p>
        </w:tc>
      </w:tr>
      <w:tr w:rsidR="00FE2DFE" w14:paraId="6932E784" w14:textId="77777777" w:rsidTr="00B15475">
        <w:tc>
          <w:tcPr>
            <w:tcW w:w="616" w:type="dxa"/>
          </w:tcPr>
          <w:p w14:paraId="19A49B68" w14:textId="77777777" w:rsidR="00FE2DFE" w:rsidRDefault="00000000">
            <w:r>
              <w:t>5</w:t>
            </w:r>
          </w:p>
        </w:tc>
        <w:tc>
          <w:tcPr>
            <w:tcW w:w="1437" w:type="dxa"/>
          </w:tcPr>
          <w:p w14:paraId="5AEA9ACE" w14:textId="77777777" w:rsidR="00FE2DFE" w:rsidRDefault="00000000">
            <w:r>
              <w:t xml:space="preserve">Klik </w:t>
            </w:r>
            <w:proofErr w:type="spellStart"/>
            <w:r>
              <w:t>tombol</w:t>
            </w:r>
            <w:proofErr w:type="spellEnd"/>
            <w:r>
              <w:t xml:space="preserve"> 'Kirim'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kasus</w:t>
            </w:r>
            <w:proofErr w:type="spellEnd"/>
          </w:p>
        </w:tc>
        <w:tc>
          <w:tcPr>
            <w:tcW w:w="911" w:type="dxa"/>
          </w:tcPr>
          <w:p w14:paraId="7541A940" w14:textId="77777777" w:rsidR="00FE2DFE" w:rsidRDefault="00000000">
            <w:r>
              <w:t>Ya</w:t>
            </w:r>
          </w:p>
        </w:tc>
        <w:tc>
          <w:tcPr>
            <w:tcW w:w="1106" w:type="dxa"/>
          </w:tcPr>
          <w:p w14:paraId="7306E2F9" w14:textId="77777777" w:rsidR="00FE2DFE" w:rsidRDefault="00000000">
            <w:r>
              <w:t>Ya</w:t>
            </w:r>
          </w:p>
        </w:tc>
        <w:tc>
          <w:tcPr>
            <w:tcW w:w="1333" w:type="dxa"/>
          </w:tcPr>
          <w:p w14:paraId="6A3E6BDB" w14:textId="77777777" w:rsidR="00FE2DFE" w:rsidRDefault="00000000">
            <w:r>
              <w:t>Ya</w:t>
            </w:r>
          </w:p>
        </w:tc>
        <w:tc>
          <w:tcPr>
            <w:tcW w:w="1111" w:type="dxa"/>
          </w:tcPr>
          <w:p w14:paraId="77BCA512" w14:textId="77777777" w:rsidR="00FE2DFE" w:rsidRDefault="00000000">
            <w:r>
              <w:t xml:space="preserve">Tidak </w:t>
            </w:r>
            <w:proofErr w:type="spellStart"/>
            <w:r>
              <w:t>jelas</w:t>
            </w:r>
            <w:proofErr w:type="spellEnd"/>
            <w:r>
              <w:t xml:space="preserve"> </w:t>
            </w:r>
            <w:proofErr w:type="spellStart"/>
            <w:r>
              <w:t>apakah</w:t>
            </w:r>
            <w:proofErr w:type="spellEnd"/>
            <w:r>
              <w:t xml:space="preserve"> data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disimpan</w:t>
            </w:r>
            <w:proofErr w:type="spellEnd"/>
          </w:p>
        </w:tc>
        <w:tc>
          <w:tcPr>
            <w:tcW w:w="1003" w:type="dxa"/>
          </w:tcPr>
          <w:p w14:paraId="1B158EB0" w14:textId="77777777" w:rsidR="00FE2DFE" w:rsidRDefault="00000000">
            <w:r>
              <w:t>3</w:t>
            </w:r>
          </w:p>
        </w:tc>
        <w:tc>
          <w:tcPr>
            <w:tcW w:w="1339" w:type="dxa"/>
          </w:tcPr>
          <w:p w14:paraId="250FC630" w14:textId="77777777" w:rsidR="00FE2DFE" w:rsidRDefault="00000000">
            <w:r>
              <w:t>Tidak</w:t>
            </w:r>
          </w:p>
        </w:tc>
      </w:tr>
    </w:tbl>
    <w:p w14:paraId="74931E1A" w14:textId="1B79E47B" w:rsidR="00B15475" w:rsidRPr="0003209B" w:rsidRDefault="00B15475" w:rsidP="00B15475">
      <w:pPr>
        <w:pStyle w:val="Heading1"/>
        <w:rPr>
          <w:color w:val="000000" w:themeColor="text1"/>
        </w:rPr>
      </w:pPr>
      <w:r w:rsidRPr="00B15475">
        <w:rPr>
          <w:color w:val="000000" w:themeColor="text1"/>
        </w:rPr>
        <w:t xml:space="preserve">Evaluasi FR-004 - </w:t>
      </w:r>
      <w:proofErr w:type="spellStart"/>
      <w:r w:rsidRPr="00B15475">
        <w:rPr>
          <w:color w:val="000000" w:themeColor="text1"/>
        </w:rPr>
        <w:t>Melihat</w:t>
      </w:r>
      <w:proofErr w:type="spellEnd"/>
      <w:r w:rsidRPr="00B15475">
        <w:rPr>
          <w:color w:val="000000" w:themeColor="text1"/>
        </w:rPr>
        <w:t xml:space="preserve"> Detail Kasus (Case Overview)</w:t>
      </w:r>
    </w:p>
    <w:p w14:paraId="4AF6B3F8" w14:textId="491011BB" w:rsidR="00B15475" w:rsidRDefault="00B15475" w:rsidP="00B15475">
      <w:proofErr w:type="spellStart"/>
      <w:r w:rsidRPr="00B15475">
        <w:t>Skenario</w:t>
      </w:r>
      <w:proofErr w:type="spellEnd"/>
      <w:r w:rsidRPr="00B15475">
        <w:t xml:space="preserve">: </w:t>
      </w:r>
      <w:proofErr w:type="spellStart"/>
      <w:r w:rsidRPr="00B15475">
        <w:t>Pengguna</w:t>
      </w:r>
      <w:proofErr w:type="spellEnd"/>
      <w:r w:rsidRPr="00B15475">
        <w:t xml:space="preserve"> </w:t>
      </w:r>
      <w:proofErr w:type="spellStart"/>
      <w:r w:rsidRPr="00B15475">
        <w:t>ingin</w:t>
      </w:r>
      <w:proofErr w:type="spellEnd"/>
      <w:r w:rsidRPr="00B15475">
        <w:t xml:space="preserve"> </w:t>
      </w:r>
      <w:proofErr w:type="spellStart"/>
      <w:r w:rsidRPr="00B15475">
        <w:t>melihat</w:t>
      </w:r>
      <w:proofErr w:type="spellEnd"/>
      <w:r w:rsidRPr="00B15475">
        <w:t xml:space="preserve"> detail </w:t>
      </w:r>
      <w:proofErr w:type="spellStart"/>
      <w:r w:rsidRPr="00B15475">
        <w:t>informasi</w:t>
      </w:r>
      <w:proofErr w:type="spellEnd"/>
      <w:r w:rsidRPr="00B15475">
        <w:t xml:space="preserve"> </w:t>
      </w:r>
      <w:proofErr w:type="spellStart"/>
      <w:r w:rsidRPr="00B15475">
        <w:t>kasus</w:t>
      </w:r>
      <w:proofErr w:type="spellEnd"/>
      <w:r w:rsidRPr="00B15475">
        <w:t xml:space="preserve"> </w:t>
      </w:r>
      <w:proofErr w:type="spellStart"/>
      <w:r w:rsidRPr="00B15475">
        <w:t>pelanggaran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8"/>
        <w:gridCol w:w="1443"/>
        <w:gridCol w:w="879"/>
        <w:gridCol w:w="1106"/>
        <w:gridCol w:w="1333"/>
        <w:gridCol w:w="1239"/>
        <w:gridCol w:w="989"/>
        <w:gridCol w:w="1339"/>
      </w:tblGrid>
      <w:tr w:rsidR="005C2A79" w14:paraId="01873872" w14:textId="77777777" w:rsidTr="005C2A79">
        <w:tc>
          <w:tcPr>
            <w:tcW w:w="521" w:type="dxa"/>
          </w:tcPr>
          <w:p w14:paraId="2DD939D7" w14:textId="77777777" w:rsidR="005C2A79" w:rsidRDefault="005C2A79" w:rsidP="00AE2A83">
            <w:r>
              <w:t>No.</w:t>
            </w:r>
          </w:p>
        </w:tc>
        <w:tc>
          <w:tcPr>
            <w:tcW w:w="1509" w:type="dxa"/>
          </w:tcPr>
          <w:p w14:paraId="018CB950" w14:textId="77777777" w:rsidR="005C2A79" w:rsidRDefault="005C2A79" w:rsidP="00AE2A83">
            <w:r>
              <w:t>Langkah Tindakan</w:t>
            </w:r>
          </w:p>
        </w:tc>
        <w:tc>
          <w:tcPr>
            <w:tcW w:w="863" w:type="dxa"/>
          </w:tcPr>
          <w:p w14:paraId="0EADDB20" w14:textId="77777777" w:rsidR="005C2A79" w:rsidRDefault="005C2A79" w:rsidP="00AE2A83">
            <w:r>
              <w:t>P1: Tujuan Jelas?</w:t>
            </w:r>
          </w:p>
        </w:tc>
        <w:tc>
          <w:tcPr>
            <w:tcW w:w="1085" w:type="dxa"/>
          </w:tcPr>
          <w:p w14:paraId="3EBC22C8" w14:textId="77777777" w:rsidR="005C2A79" w:rsidRDefault="005C2A79" w:rsidP="00AE2A83">
            <w:r>
              <w:t xml:space="preserve">P2: Tindakan </w:t>
            </w:r>
            <w:proofErr w:type="spellStart"/>
            <w:r>
              <w:t>Terlihat</w:t>
            </w:r>
            <w:proofErr w:type="spellEnd"/>
            <w:r>
              <w:t>?</w:t>
            </w:r>
          </w:p>
        </w:tc>
        <w:tc>
          <w:tcPr>
            <w:tcW w:w="1306" w:type="dxa"/>
          </w:tcPr>
          <w:p w14:paraId="528F34ED" w14:textId="77777777" w:rsidR="005C2A79" w:rsidRDefault="005C2A79" w:rsidP="00AE2A83">
            <w:r>
              <w:t xml:space="preserve">P3: Bisa </w:t>
            </w:r>
            <w:proofErr w:type="spellStart"/>
            <w:r>
              <w:t>Dieksekusi</w:t>
            </w:r>
            <w:proofErr w:type="spellEnd"/>
            <w:r>
              <w:t>?</w:t>
            </w:r>
          </w:p>
        </w:tc>
        <w:tc>
          <w:tcPr>
            <w:tcW w:w="1290" w:type="dxa"/>
          </w:tcPr>
          <w:p w14:paraId="5AEE3738" w14:textId="77777777" w:rsidR="005C2A79" w:rsidRDefault="005C2A79" w:rsidP="00AE2A83">
            <w:r>
              <w:t>P4: Feedback Jelas?</w:t>
            </w:r>
          </w:p>
        </w:tc>
        <w:tc>
          <w:tcPr>
            <w:tcW w:w="970" w:type="dxa"/>
          </w:tcPr>
          <w:p w14:paraId="7FC95859" w14:textId="77777777" w:rsidR="005C2A79" w:rsidRDefault="005C2A79" w:rsidP="00AE2A83">
            <w:r>
              <w:t>Severity (0–4)</w:t>
            </w:r>
          </w:p>
        </w:tc>
        <w:tc>
          <w:tcPr>
            <w:tcW w:w="1312" w:type="dxa"/>
          </w:tcPr>
          <w:p w14:paraId="6A4F5BF2" w14:textId="77777777" w:rsidR="005C2A79" w:rsidRDefault="005C2A79" w:rsidP="00AE2A83">
            <w:r>
              <w:t>Acceptable?</w:t>
            </w:r>
          </w:p>
        </w:tc>
      </w:tr>
      <w:tr w:rsidR="005C2A79" w14:paraId="6BA10C7D" w14:textId="77777777" w:rsidTr="005C2A79">
        <w:tc>
          <w:tcPr>
            <w:tcW w:w="521" w:type="dxa"/>
          </w:tcPr>
          <w:p w14:paraId="3B8D259C" w14:textId="4A2BB818" w:rsidR="005C2A79" w:rsidRDefault="005C2A79" w:rsidP="005C2A79">
            <w:r w:rsidRPr="005329F7">
              <w:t>1</w:t>
            </w:r>
          </w:p>
        </w:tc>
        <w:tc>
          <w:tcPr>
            <w:tcW w:w="1509" w:type="dxa"/>
          </w:tcPr>
          <w:p w14:paraId="30E8B45B" w14:textId="2D443556" w:rsidR="005C2A79" w:rsidRDefault="005C2A79" w:rsidP="005C2A79">
            <w:r w:rsidRPr="005329F7">
              <w:t xml:space="preserve">Klik </w:t>
            </w:r>
            <w:proofErr w:type="spellStart"/>
            <w:r w:rsidRPr="005329F7">
              <w:t>tombol</w:t>
            </w:r>
            <w:proofErr w:type="spellEnd"/>
            <w:r w:rsidRPr="005329F7">
              <w:t xml:space="preserve"> 'View' pada salah </w:t>
            </w:r>
            <w:proofErr w:type="spellStart"/>
            <w:r w:rsidRPr="005329F7">
              <w:t>satu</w:t>
            </w:r>
            <w:proofErr w:type="spellEnd"/>
            <w:r w:rsidRPr="005329F7">
              <w:t xml:space="preserve"> </w:t>
            </w:r>
            <w:proofErr w:type="spellStart"/>
            <w:r w:rsidRPr="005329F7">
              <w:t>kasus</w:t>
            </w:r>
            <w:proofErr w:type="spellEnd"/>
          </w:p>
        </w:tc>
        <w:tc>
          <w:tcPr>
            <w:tcW w:w="863" w:type="dxa"/>
          </w:tcPr>
          <w:p w14:paraId="6A5BCE77" w14:textId="34E72BA8" w:rsidR="005C2A79" w:rsidRDefault="005C2A79" w:rsidP="005C2A79">
            <w:r w:rsidRPr="005329F7">
              <w:t>Ya</w:t>
            </w:r>
          </w:p>
        </w:tc>
        <w:tc>
          <w:tcPr>
            <w:tcW w:w="1085" w:type="dxa"/>
          </w:tcPr>
          <w:p w14:paraId="5F0C890A" w14:textId="65A0D380" w:rsidR="005C2A79" w:rsidRDefault="005C2A79" w:rsidP="005C2A79">
            <w:r w:rsidRPr="005329F7">
              <w:t>Ya</w:t>
            </w:r>
          </w:p>
        </w:tc>
        <w:tc>
          <w:tcPr>
            <w:tcW w:w="1306" w:type="dxa"/>
          </w:tcPr>
          <w:p w14:paraId="7EF22E5A" w14:textId="2FB397D5" w:rsidR="005C2A79" w:rsidRDefault="005C2A79" w:rsidP="005C2A79">
            <w:r w:rsidRPr="005329F7">
              <w:t>Ya</w:t>
            </w:r>
          </w:p>
        </w:tc>
        <w:tc>
          <w:tcPr>
            <w:tcW w:w="1290" w:type="dxa"/>
          </w:tcPr>
          <w:p w14:paraId="2BE93E37" w14:textId="51B785AA" w:rsidR="005C2A79" w:rsidRDefault="005C2A79" w:rsidP="005C2A79">
            <w:r w:rsidRPr="005329F7">
              <w:t>Ya</w:t>
            </w:r>
          </w:p>
        </w:tc>
        <w:tc>
          <w:tcPr>
            <w:tcW w:w="970" w:type="dxa"/>
          </w:tcPr>
          <w:p w14:paraId="2E047FD9" w14:textId="0996342A" w:rsidR="005C2A79" w:rsidRDefault="005C2A79" w:rsidP="005C2A79">
            <w:r w:rsidRPr="005329F7">
              <w:t>0</w:t>
            </w:r>
          </w:p>
        </w:tc>
        <w:tc>
          <w:tcPr>
            <w:tcW w:w="1312" w:type="dxa"/>
          </w:tcPr>
          <w:p w14:paraId="7DA986B0" w14:textId="7897C92A" w:rsidR="005C2A79" w:rsidRDefault="005C2A79" w:rsidP="005C2A79">
            <w:r w:rsidRPr="005329F7">
              <w:t>Ya</w:t>
            </w:r>
          </w:p>
        </w:tc>
      </w:tr>
      <w:tr w:rsidR="005C2A79" w14:paraId="653C9C84" w14:textId="77777777" w:rsidTr="005C2A79">
        <w:tc>
          <w:tcPr>
            <w:tcW w:w="521" w:type="dxa"/>
          </w:tcPr>
          <w:p w14:paraId="1C690FAC" w14:textId="0569DE4F" w:rsidR="005C2A79" w:rsidRDefault="005C2A79" w:rsidP="005C2A79">
            <w:r w:rsidRPr="005329F7">
              <w:t>2</w:t>
            </w:r>
          </w:p>
        </w:tc>
        <w:tc>
          <w:tcPr>
            <w:tcW w:w="1509" w:type="dxa"/>
          </w:tcPr>
          <w:p w14:paraId="058B017F" w14:textId="21990A5E" w:rsidR="005C2A79" w:rsidRDefault="005C2A79" w:rsidP="005C2A79">
            <w:proofErr w:type="spellStart"/>
            <w:r w:rsidRPr="005329F7">
              <w:t>Membaca</w:t>
            </w:r>
            <w:proofErr w:type="spellEnd"/>
            <w:r w:rsidRPr="005329F7">
              <w:t xml:space="preserve"> </w:t>
            </w:r>
            <w:proofErr w:type="spellStart"/>
            <w:r w:rsidRPr="005329F7">
              <w:t>informasi</w:t>
            </w:r>
            <w:proofErr w:type="spellEnd"/>
            <w:r w:rsidRPr="005329F7">
              <w:t xml:space="preserve"> detail </w:t>
            </w:r>
            <w:proofErr w:type="spellStart"/>
            <w:r w:rsidRPr="005329F7">
              <w:t>dalam</w:t>
            </w:r>
            <w:proofErr w:type="spellEnd"/>
            <w:r w:rsidRPr="005329F7">
              <w:t xml:space="preserve"> pop-up</w:t>
            </w:r>
          </w:p>
        </w:tc>
        <w:tc>
          <w:tcPr>
            <w:tcW w:w="863" w:type="dxa"/>
          </w:tcPr>
          <w:p w14:paraId="40C5079B" w14:textId="44994442" w:rsidR="005C2A79" w:rsidRDefault="005C2A79" w:rsidP="005C2A79">
            <w:r w:rsidRPr="005329F7">
              <w:t>Ya</w:t>
            </w:r>
          </w:p>
        </w:tc>
        <w:tc>
          <w:tcPr>
            <w:tcW w:w="1085" w:type="dxa"/>
          </w:tcPr>
          <w:p w14:paraId="61C18E10" w14:textId="11E4B227" w:rsidR="005C2A79" w:rsidRDefault="005C2A79" w:rsidP="005C2A79">
            <w:r w:rsidRPr="005329F7">
              <w:t>Ya</w:t>
            </w:r>
          </w:p>
        </w:tc>
        <w:tc>
          <w:tcPr>
            <w:tcW w:w="1306" w:type="dxa"/>
          </w:tcPr>
          <w:p w14:paraId="5973E3F6" w14:textId="6515FA3F" w:rsidR="005C2A79" w:rsidRDefault="005C2A79" w:rsidP="005C2A79">
            <w:r w:rsidRPr="005329F7">
              <w:t>Ya</w:t>
            </w:r>
          </w:p>
        </w:tc>
        <w:tc>
          <w:tcPr>
            <w:tcW w:w="1290" w:type="dxa"/>
          </w:tcPr>
          <w:p w14:paraId="4DFD40A3" w14:textId="6349AC9D" w:rsidR="005C2A79" w:rsidRDefault="005C2A79" w:rsidP="005C2A79">
            <w:r w:rsidRPr="005329F7">
              <w:t>Ya</w:t>
            </w:r>
          </w:p>
        </w:tc>
        <w:tc>
          <w:tcPr>
            <w:tcW w:w="970" w:type="dxa"/>
          </w:tcPr>
          <w:p w14:paraId="07A5991E" w14:textId="0DE8E77A" w:rsidR="005C2A79" w:rsidRDefault="005C2A79" w:rsidP="005C2A79">
            <w:r w:rsidRPr="005329F7">
              <w:t>0</w:t>
            </w:r>
          </w:p>
        </w:tc>
        <w:tc>
          <w:tcPr>
            <w:tcW w:w="1312" w:type="dxa"/>
          </w:tcPr>
          <w:p w14:paraId="76EFB696" w14:textId="46C36A06" w:rsidR="005C2A79" w:rsidRDefault="005C2A79" w:rsidP="005C2A79">
            <w:r w:rsidRPr="005329F7">
              <w:t>Ya</w:t>
            </w:r>
          </w:p>
        </w:tc>
      </w:tr>
      <w:tr w:rsidR="005C2A79" w14:paraId="6C741E14" w14:textId="77777777" w:rsidTr="005C2A79">
        <w:tc>
          <w:tcPr>
            <w:tcW w:w="521" w:type="dxa"/>
          </w:tcPr>
          <w:p w14:paraId="614D4FE3" w14:textId="619BE9C0" w:rsidR="005C2A79" w:rsidRDefault="005C2A79" w:rsidP="005C2A79">
            <w:r w:rsidRPr="005329F7">
              <w:t>3</w:t>
            </w:r>
          </w:p>
        </w:tc>
        <w:tc>
          <w:tcPr>
            <w:tcW w:w="1509" w:type="dxa"/>
          </w:tcPr>
          <w:p w14:paraId="6DFEB2CB" w14:textId="3D031E40" w:rsidR="005C2A79" w:rsidRDefault="005C2A79" w:rsidP="005C2A79">
            <w:proofErr w:type="spellStart"/>
            <w:r w:rsidRPr="005329F7">
              <w:t>Melihat</w:t>
            </w:r>
            <w:proofErr w:type="spellEnd"/>
            <w:r w:rsidRPr="005329F7">
              <w:t xml:space="preserve"> </w:t>
            </w:r>
            <w:proofErr w:type="spellStart"/>
            <w:r w:rsidRPr="005329F7">
              <w:t>foto</w:t>
            </w:r>
            <w:proofErr w:type="spellEnd"/>
            <w:r w:rsidRPr="005329F7">
              <w:t xml:space="preserve"> dan </w:t>
            </w:r>
            <w:proofErr w:type="spellStart"/>
            <w:r w:rsidRPr="005329F7">
              <w:t>dokumen</w:t>
            </w:r>
            <w:proofErr w:type="spellEnd"/>
            <w:r w:rsidRPr="005329F7">
              <w:t xml:space="preserve"> </w:t>
            </w:r>
            <w:proofErr w:type="spellStart"/>
            <w:r w:rsidRPr="005329F7">
              <w:t>pendukung</w:t>
            </w:r>
            <w:proofErr w:type="spellEnd"/>
          </w:p>
        </w:tc>
        <w:tc>
          <w:tcPr>
            <w:tcW w:w="863" w:type="dxa"/>
          </w:tcPr>
          <w:p w14:paraId="5F1E1533" w14:textId="5E3C9786" w:rsidR="005C2A79" w:rsidRDefault="005C2A79" w:rsidP="005C2A79">
            <w:r w:rsidRPr="005329F7">
              <w:t>Ya</w:t>
            </w:r>
          </w:p>
        </w:tc>
        <w:tc>
          <w:tcPr>
            <w:tcW w:w="1085" w:type="dxa"/>
          </w:tcPr>
          <w:p w14:paraId="20201E52" w14:textId="3FD412CF" w:rsidR="005C2A79" w:rsidRDefault="005C2A79" w:rsidP="005C2A79">
            <w:r w:rsidRPr="005329F7">
              <w:t>Ya</w:t>
            </w:r>
          </w:p>
        </w:tc>
        <w:tc>
          <w:tcPr>
            <w:tcW w:w="1306" w:type="dxa"/>
          </w:tcPr>
          <w:p w14:paraId="0B37ECA2" w14:textId="1BAAA1E0" w:rsidR="005C2A79" w:rsidRDefault="005C2A79" w:rsidP="005C2A79">
            <w:r w:rsidRPr="005329F7">
              <w:t>Ya</w:t>
            </w:r>
          </w:p>
        </w:tc>
        <w:tc>
          <w:tcPr>
            <w:tcW w:w="1290" w:type="dxa"/>
          </w:tcPr>
          <w:p w14:paraId="7B7DC935" w14:textId="2A0098D6" w:rsidR="005C2A79" w:rsidRDefault="005C2A79" w:rsidP="005C2A79">
            <w:r w:rsidRPr="005329F7">
              <w:t>Ya</w:t>
            </w:r>
          </w:p>
        </w:tc>
        <w:tc>
          <w:tcPr>
            <w:tcW w:w="970" w:type="dxa"/>
          </w:tcPr>
          <w:p w14:paraId="239CE599" w14:textId="73099638" w:rsidR="005C2A79" w:rsidRDefault="005C2A79" w:rsidP="005C2A79">
            <w:r w:rsidRPr="005329F7">
              <w:t>0</w:t>
            </w:r>
          </w:p>
        </w:tc>
        <w:tc>
          <w:tcPr>
            <w:tcW w:w="1312" w:type="dxa"/>
          </w:tcPr>
          <w:p w14:paraId="5520F56C" w14:textId="6D37FB4C" w:rsidR="005C2A79" w:rsidRDefault="005C2A79" w:rsidP="005C2A79">
            <w:r w:rsidRPr="005329F7">
              <w:t>Ya</w:t>
            </w:r>
          </w:p>
        </w:tc>
      </w:tr>
      <w:tr w:rsidR="005C2A79" w14:paraId="722177CF" w14:textId="77777777" w:rsidTr="005C2A79">
        <w:tc>
          <w:tcPr>
            <w:tcW w:w="521" w:type="dxa"/>
          </w:tcPr>
          <w:p w14:paraId="3DB2CA0B" w14:textId="684B51EE" w:rsidR="005C2A79" w:rsidRDefault="005C2A79" w:rsidP="005C2A79">
            <w:r w:rsidRPr="005329F7">
              <w:t>4</w:t>
            </w:r>
          </w:p>
        </w:tc>
        <w:tc>
          <w:tcPr>
            <w:tcW w:w="1509" w:type="dxa"/>
          </w:tcPr>
          <w:p w14:paraId="0EFDEDAD" w14:textId="203C5ABC" w:rsidR="005C2A79" w:rsidRDefault="005C2A79" w:rsidP="005C2A79">
            <w:proofErr w:type="spellStart"/>
            <w:r w:rsidRPr="005329F7">
              <w:t>Menutup</w:t>
            </w:r>
            <w:proofErr w:type="spellEnd"/>
            <w:r w:rsidRPr="005329F7">
              <w:t xml:space="preserve"> pop-up case overview</w:t>
            </w:r>
          </w:p>
        </w:tc>
        <w:tc>
          <w:tcPr>
            <w:tcW w:w="863" w:type="dxa"/>
          </w:tcPr>
          <w:p w14:paraId="3E93CBFB" w14:textId="12DA5217" w:rsidR="005C2A79" w:rsidRDefault="005C2A79" w:rsidP="005C2A79">
            <w:r w:rsidRPr="005329F7">
              <w:t>Ya</w:t>
            </w:r>
          </w:p>
        </w:tc>
        <w:tc>
          <w:tcPr>
            <w:tcW w:w="1085" w:type="dxa"/>
          </w:tcPr>
          <w:p w14:paraId="4705369F" w14:textId="7FBEAD13" w:rsidR="005C2A79" w:rsidRDefault="005C2A79" w:rsidP="005C2A79">
            <w:r w:rsidRPr="005329F7">
              <w:t>Ya</w:t>
            </w:r>
          </w:p>
        </w:tc>
        <w:tc>
          <w:tcPr>
            <w:tcW w:w="1306" w:type="dxa"/>
          </w:tcPr>
          <w:p w14:paraId="2E0D54D1" w14:textId="6CB1876C" w:rsidR="005C2A79" w:rsidRDefault="005C2A79" w:rsidP="005C2A79">
            <w:r w:rsidRPr="005329F7">
              <w:t>Ya</w:t>
            </w:r>
          </w:p>
        </w:tc>
        <w:tc>
          <w:tcPr>
            <w:tcW w:w="1290" w:type="dxa"/>
          </w:tcPr>
          <w:p w14:paraId="507BB4B6" w14:textId="67FF6C31" w:rsidR="005C2A79" w:rsidRDefault="005C2A79" w:rsidP="005C2A79">
            <w:r w:rsidRPr="005329F7">
              <w:t>Ya</w:t>
            </w:r>
          </w:p>
        </w:tc>
        <w:tc>
          <w:tcPr>
            <w:tcW w:w="970" w:type="dxa"/>
          </w:tcPr>
          <w:p w14:paraId="34D07B57" w14:textId="42E5D1C3" w:rsidR="005C2A79" w:rsidRDefault="005C2A79" w:rsidP="005C2A79">
            <w:r w:rsidRPr="005329F7">
              <w:t>0</w:t>
            </w:r>
          </w:p>
        </w:tc>
        <w:tc>
          <w:tcPr>
            <w:tcW w:w="1312" w:type="dxa"/>
          </w:tcPr>
          <w:p w14:paraId="3D188E8C" w14:textId="590D458E" w:rsidR="005C2A79" w:rsidRDefault="005C2A79" w:rsidP="005C2A79">
            <w:r w:rsidRPr="005329F7">
              <w:t>Ya</w:t>
            </w:r>
          </w:p>
        </w:tc>
      </w:tr>
    </w:tbl>
    <w:p w14:paraId="578E21E7" w14:textId="16E1584F" w:rsidR="00B15475" w:rsidRPr="0003209B" w:rsidRDefault="00B15475" w:rsidP="00B15475">
      <w:pPr>
        <w:pStyle w:val="Heading1"/>
        <w:rPr>
          <w:color w:val="000000" w:themeColor="text1"/>
        </w:rPr>
      </w:pPr>
      <w:r w:rsidRPr="00B15475">
        <w:rPr>
          <w:color w:val="000000" w:themeColor="text1"/>
        </w:rPr>
        <w:t xml:space="preserve">Evaluasi FR-005 - </w:t>
      </w:r>
      <w:proofErr w:type="spellStart"/>
      <w:r w:rsidRPr="00B15475">
        <w:rPr>
          <w:color w:val="000000" w:themeColor="text1"/>
        </w:rPr>
        <w:t>Mengelola</w:t>
      </w:r>
      <w:proofErr w:type="spellEnd"/>
      <w:r w:rsidRPr="00B15475">
        <w:rPr>
          <w:color w:val="000000" w:themeColor="text1"/>
        </w:rPr>
        <w:t xml:space="preserve"> </w:t>
      </w:r>
      <w:proofErr w:type="spellStart"/>
      <w:r w:rsidRPr="00B15475">
        <w:rPr>
          <w:color w:val="000000" w:themeColor="text1"/>
        </w:rPr>
        <w:t>Profil</w:t>
      </w:r>
      <w:proofErr w:type="spellEnd"/>
      <w:r>
        <w:rPr>
          <w:color w:val="000000" w:themeColor="text1"/>
        </w:rPr>
        <w:t xml:space="preserve"> </w:t>
      </w:r>
      <w:proofErr w:type="spellStart"/>
      <w:r w:rsidRPr="00B15475">
        <w:rPr>
          <w:color w:val="000000" w:themeColor="text1"/>
        </w:rPr>
        <w:t>Pengguna</w:t>
      </w:r>
      <w:proofErr w:type="spellEnd"/>
    </w:p>
    <w:p w14:paraId="02B77BF4" w14:textId="35832668" w:rsidR="00B15475" w:rsidRDefault="005C2A79" w:rsidP="00B15475">
      <w:proofErr w:type="spellStart"/>
      <w:r w:rsidRPr="005C2A79">
        <w:t>Skenario</w:t>
      </w:r>
      <w:proofErr w:type="spellEnd"/>
      <w:r w:rsidRPr="005C2A79">
        <w:t xml:space="preserve">: </w:t>
      </w:r>
      <w:proofErr w:type="spellStart"/>
      <w:r w:rsidRPr="005C2A79">
        <w:t>Pengguna</w:t>
      </w:r>
      <w:proofErr w:type="spellEnd"/>
      <w:r w:rsidRPr="005C2A79">
        <w:t xml:space="preserve"> </w:t>
      </w:r>
      <w:proofErr w:type="spellStart"/>
      <w:r w:rsidRPr="005C2A79">
        <w:t>ingin</w:t>
      </w:r>
      <w:proofErr w:type="spellEnd"/>
      <w:r w:rsidRPr="005C2A79">
        <w:t xml:space="preserve"> </w:t>
      </w:r>
      <w:proofErr w:type="spellStart"/>
      <w:r w:rsidRPr="005C2A79">
        <w:t>mengakses</w:t>
      </w:r>
      <w:proofErr w:type="spellEnd"/>
      <w:r w:rsidRPr="005C2A79">
        <w:t xml:space="preserve"> dan </w:t>
      </w:r>
      <w:proofErr w:type="spellStart"/>
      <w:r w:rsidRPr="005C2A79">
        <w:t>mengedit</w:t>
      </w:r>
      <w:proofErr w:type="spellEnd"/>
      <w:r w:rsidRPr="005C2A79">
        <w:t xml:space="preserve"> </w:t>
      </w:r>
      <w:proofErr w:type="spellStart"/>
      <w:r w:rsidRPr="005C2A79">
        <w:t>profil</w:t>
      </w:r>
      <w:proofErr w:type="spellEnd"/>
      <w:r w:rsidRPr="005C2A79">
        <w:t xml:space="preserve"> </w:t>
      </w:r>
      <w:proofErr w:type="spellStart"/>
      <w:r w:rsidRPr="005C2A79">
        <w:t>mereka</w:t>
      </w:r>
      <w:proofErr w:type="spellEnd"/>
      <w:r w:rsidR="00B15475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8"/>
        <w:gridCol w:w="1362"/>
        <w:gridCol w:w="879"/>
        <w:gridCol w:w="1106"/>
        <w:gridCol w:w="1333"/>
        <w:gridCol w:w="1320"/>
        <w:gridCol w:w="989"/>
        <w:gridCol w:w="1339"/>
      </w:tblGrid>
      <w:tr w:rsidR="005C2A79" w:rsidRPr="005C2A79" w14:paraId="78C8559A" w14:textId="77777777" w:rsidTr="005C2A79">
        <w:trPr>
          <w:tblHeader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34E62" w14:textId="77777777" w:rsidR="005C2A79" w:rsidRPr="005C2A79" w:rsidRDefault="005C2A79" w:rsidP="005C2A79">
            <w:pPr>
              <w:spacing w:after="200" w:line="276" w:lineRule="auto"/>
            </w:pPr>
            <w:r w:rsidRPr="005C2A79">
              <w:t>No.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2F014" w14:textId="77777777" w:rsidR="005C2A79" w:rsidRPr="005C2A79" w:rsidRDefault="005C2A79" w:rsidP="005C2A79">
            <w:pPr>
              <w:spacing w:after="200" w:line="276" w:lineRule="auto"/>
            </w:pPr>
            <w:r w:rsidRPr="005C2A79">
              <w:t>Langkah Tindakan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0E704" w14:textId="77777777" w:rsidR="005C2A79" w:rsidRPr="005C2A79" w:rsidRDefault="005C2A79" w:rsidP="005C2A79">
            <w:pPr>
              <w:spacing w:after="200" w:line="276" w:lineRule="auto"/>
            </w:pPr>
            <w:r w:rsidRPr="005C2A79">
              <w:t>P1: Tujuan Jelas?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B3D52" w14:textId="77777777" w:rsidR="005C2A79" w:rsidRPr="005C2A79" w:rsidRDefault="005C2A79" w:rsidP="005C2A79">
            <w:pPr>
              <w:spacing w:after="200" w:line="276" w:lineRule="auto"/>
            </w:pPr>
            <w:r w:rsidRPr="005C2A79">
              <w:t xml:space="preserve">P2: Tindakan </w:t>
            </w:r>
            <w:proofErr w:type="spellStart"/>
            <w:r w:rsidRPr="005C2A79">
              <w:t>Terlihat</w:t>
            </w:r>
            <w:proofErr w:type="spellEnd"/>
            <w:r w:rsidRPr="005C2A79">
              <w:t>?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C6DD2" w14:textId="77777777" w:rsidR="005C2A79" w:rsidRPr="005C2A79" w:rsidRDefault="005C2A79" w:rsidP="005C2A79">
            <w:pPr>
              <w:spacing w:after="200" w:line="276" w:lineRule="auto"/>
            </w:pPr>
            <w:r w:rsidRPr="005C2A79">
              <w:t xml:space="preserve">P3: Bisa </w:t>
            </w:r>
            <w:proofErr w:type="spellStart"/>
            <w:r w:rsidRPr="005C2A79">
              <w:t>Dieksekusi</w:t>
            </w:r>
            <w:proofErr w:type="spellEnd"/>
            <w:r w:rsidRPr="005C2A79">
              <w:t>?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DF4DF" w14:textId="77777777" w:rsidR="005C2A79" w:rsidRPr="005C2A79" w:rsidRDefault="005C2A79" w:rsidP="005C2A79">
            <w:pPr>
              <w:spacing w:after="200" w:line="276" w:lineRule="auto"/>
            </w:pPr>
            <w:r w:rsidRPr="005C2A79">
              <w:t>P4: Feedback Jelas?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7D1DA" w14:textId="77777777" w:rsidR="005C2A79" w:rsidRPr="005C2A79" w:rsidRDefault="005C2A79" w:rsidP="005C2A79">
            <w:pPr>
              <w:spacing w:after="200" w:line="276" w:lineRule="auto"/>
            </w:pPr>
            <w:r w:rsidRPr="005C2A79">
              <w:t>Severity (0–4)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A4C92" w14:textId="77777777" w:rsidR="005C2A79" w:rsidRPr="005C2A79" w:rsidRDefault="005C2A79" w:rsidP="005C2A79">
            <w:pPr>
              <w:spacing w:after="200" w:line="276" w:lineRule="auto"/>
            </w:pPr>
            <w:r w:rsidRPr="005C2A79">
              <w:t>Acceptable?</w:t>
            </w:r>
          </w:p>
        </w:tc>
      </w:tr>
      <w:tr w:rsidR="005C2A79" w:rsidRPr="005C2A79" w14:paraId="02687162" w14:textId="77777777" w:rsidTr="005C2A79"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8E99C" w14:textId="4EA52B91" w:rsidR="005C2A79" w:rsidRPr="005C2A79" w:rsidRDefault="005C2A79" w:rsidP="005C2A79">
            <w:pPr>
              <w:spacing w:after="200" w:line="276" w:lineRule="auto"/>
            </w:pPr>
            <w:r w:rsidRPr="001046FF">
              <w:t>1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6D877" w14:textId="602FA870" w:rsidR="005C2A79" w:rsidRPr="005C2A79" w:rsidRDefault="005C2A79" w:rsidP="005C2A79">
            <w:pPr>
              <w:spacing w:after="200" w:line="276" w:lineRule="auto"/>
            </w:pPr>
            <w:r w:rsidRPr="001046FF">
              <w:t xml:space="preserve">Klik ikon </w:t>
            </w:r>
            <w:proofErr w:type="spellStart"/>
            <w:r w:rsidRPr="001046FF">
              <w:t>profil</w:t>
            </w:r>
            <w:proofErr w:type="spellEnd"/>
            <w:r w:rsidRPr="001046FF">
              <w:t xml:space="preserve"> di </w:t>
            </w:r>
            <w:r w:rsidRPr="001046FF">
              <w:lastRenderedPageBreak/>
              <w:t>header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B426C" w14:textId="6C90F318" w:rsidR="005C2A79" w:rsidRPr="005C2A79" w:rsidRDefault="005C2A79" w:rsidP="005C2A79">
            <w:pPr>
              <w:spacing w:after="200" w:line="276" w:lineRule="auto"/>
            </w:pPr>
            <w:r w:rsidRPr="001046FF">
              <w:lastRenderedPageBreak/>
              <w:t>Ya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FE002" w14:textId="71EC75DC" w:rsidR="005C2A79" w:rsidRPr="005C2A79" w:rsidRDefault="005C2A79" w:rsidP="005C2A79">
            <w:pPr>
              <w:spacing w:after="200" w:line="276" w:lineRule="auto"/>
            </w:pPr>
            <w:r w:rsidRPr="001046FF">
              <w:t>Ya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17E1A" w14:textId="1BC347CA" w:rsidR="005C2A79" w:rsidRPr="005C2A79" w:rsidRDefault="005C2A79" w:rsidP="005C2A79">
            <w:pPr>
              <w:spacing w:after="200" w:line="276" w:lineRule="auto"/>
            </w:pPr>
            <w:r w:rsidRPr="001046FF">
              <w:t>Ya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F68F7" w14:textId="4BC7BB8D" w:rsidR="005C2A79" w:rsidRPr="005C2A79" w:rsidRDefault="005C2A79" w:rsidP="005C2A79">
            <w:pPr>
              <w:spacing w:after="200" w:line="276" w:lineRule="auto"/>
            </w:pPr>
            <w:r w:rsidRPr="001046FF">
              <w:t>Ya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A8413" w14:textId="7A6226CD" w:rsidR="005C2A79" w:rsidRPr="005C2A79" w:rsidRDefault="005C2A79" w:rsidP="005C2A79">
            <w:pPr>
              <w:spacing w:after="200" w:line="276" w:lineRule="auto"/>
            </w:pPr>
            <w:r w:rsidRPr="001046FF">
              <w:t>0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9BD85" w14:textId="5EC4092D" w:rsidR="005C2A79" w:rsidRPr="005C2A79" w:rsidRDefault="005C2A79" w:rsidP="005C2A79">
            <w:pPr>
              <w:spacing w:after="200" w:line="276" w:lineRule="auto"/>
            </w:pPr>
            <w:r w:rsidRPr="001046FF">
              <w:t>Ya</w:t>
            </w:r>
          </w:p>
        </w:tc>
      </w:tr>
      <w:tr w:rsidR="005C2A79" w:rsidRPr="005C2A79" w14:paraId="018FEA36" w14:textId="77777777" w:rsidTr="005C2A79"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27CD0" w14:textId="35EA4E3C" w:rsidR="005C2A79" w:rsidRPr="005C2A79" w:rsidRDefault="005C2A79" w:rsidP="005C2A79">
            <w:pPr>
              <w:spacing w:after="200" w:line="276" w:lineRule="auto"/>
            </w:pPr>
            <w:r w:rsidRPr="001046FF">
              <w:t>2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B2AF4" w14:textId="338B6C61" w:rsidR="005C2A79" w:rsidRPr="005C2A79" w:rsidRDefault="005C2A79" w:rsidP="005C2A79">
            <w:pPr>
              <w:spacing w:after="200" w:line="276" w:lineRule="auto"/>
            </w:pPr>
            <w:proofErr w:type="spellStart"/>
            <w:r w:rsidRPr="001046FF">
              <w:t>Mengakses</w:t>
            </w:r>
            <w:proofErr w:type="spellEnd"/>
            <w:r w:rsidRPr="001046FF">
              <w:t xml:space="preserve"> </w:t>
            </w:r>
            <w:proofErr w:type="spellStart"/>
            <w:r w:rsidRPr="001046FF">
              <w:t>halaman</w:t>
            </w:r>
            <w:proofErr w:type="spellEnd"/>
            <w:r w:rsidRPr="001046FF">
              <w:t xml:space="preserve"> Profile Page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BB912" w14:textId="7CA139B2" w:rsidR="005C2A79" w:rsidRPr="005C2A79" w:rsidRDefault="005C2A79" w:rsidP="005C2A79">
            <w:pPr>
              <w:spacing w:after="200" w:line="276" w:lineRule="auto"/>
            </w:pPr>
            <w:r w:rsidRPr="001046FF">
              <w:t>Ya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7A6A1" w14:textId="46D57BDC" w:rsidR="005C2A79" w:rsidRPr="005C2A79" w:rsidRDefault="005C2A79" w:rsidP="005C2A79">
            <w:pPr>
              <w:spacing w:after="200" w:line="276" w:lineRule="auto"/>
            </w:pPr>
            <w:r w:rsidRPr="001046FF">
              <w:t>Ya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04614" w14:textId="441103BB" w:rsidR="005C2A79" w:rsidRPr="005C2A79" w:rsidRDefault="005C2A79" w:rsidP="005C2A79">
            <w:pPr>
              <w:spacing w:after="200" w:line="276" w:lineRule="auto"/>
            </w:pPr>
            <w:r w:rsidRPr="001046FF">
              <w:t>Ya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D5411" w14:textId="4750FFDF" w:rsidR="005C2A79" w:rsidRPr="005C2A79" w:rsidRDefault="005C2A79" w:rsidP="005C2A79">
            <w:pPr>
              <w:spacing w:after="200" w:line="276" w:lineRule="auto"/>
            </w:pPr>
            <w:r w:rsidRPr="001046FF">
              <w:t>Ya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EF21C" w14:textId="624066C6" w:rsidR="005C2A79" w:rsidRPr="005C2A79" w:rsidRDefault="005C2A79" w:rsidP="005C2A79">
            <w:pPr>
              <w:spacing w:after="200" w:line="276" w:lineRule="auto"/>
            </w:pPr>
            <w:r w:rsidRPr="001046FF">
              <w:t>0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ADF29" w14:textId="17073266" w:rsidR="005C2A79" w:rsidRPr="005C2A79" w:rsidRDefault="005C2A79" w:rsidP="005C2A79">
            <w:pPr>
              <w:spacing w:after="200" w:line="276" w:lineRule="auto"/>
            </w:pPr>
            <w:r w:rsidRPr="001046FF">
              <w:t>Ya</w:t>
            </w:r>
          </w:p>
        </w:tc>
      </w:tr>
      <w:tr w:rsidR="005C2A79" w:rsidRPr="005C2A79" w14:paraId="41896001" w14:textId="77777777" w:rsidTr="005C2A79"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8C395" w14:textId="518E3B2F" w:rsidR="005C2A79" w:rsidRPr="005C2A79" w:rsidRDefault="005C2A79" w:rsidP="005C2A79">
            <w:pPr>
              <w:spacing w:after="200" w:line="276" w:lineRule="auto"/>
            </w:pPr>
            <w:r w:rsidRPr="001046FF">
              <w:t>3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3D3D2" w14:textId="777107AA" w:rsidR="005C2A79" w:rsidRPr="005C2A79" w:rsidRDefault="005C2A79" w:rsidP="005C2A79">
            <w:pPr>
              <w:spacing w:after="200" w:line="276" w:lineRule="auto"/>
            </w:pPr>
            <w:proofErr w:type="spellStart"/>
            <w:r w:rsidRPr="001046FF">
              <w:t>Mengedit</w:t>
            </w:r>
            <w:proofErr w:type="spellEnd"/>
            <w:r w:rsidRPr="001046FF">
              <w:t xml:space="preserve"> </w:t>
            </w:r>
            <w:proofErr w:type="spellStart"/>
            <w:r w:rsidRPr="001046FF">
              <w:t>informasi</w:t>
            </w:r>
            <w:proofErr w:type="spellEnd"/>
            <w:r w:rsidRPr="001046FF">
              <w:t xml:space="preserve"> </w:t>
            </w:r>
            <w:proofErr w:type="spellStart"/>
            <w:r w:rsidRPr="001046FF">
              <w:t>profil</w:t>
            </w:r>
            <w:proofErr w:type="spellEnd"/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1D01C" w14:textId="1F871480" w:rsidR="005C2A79" w:rsidRPr="005C2A79" w:rsidRDefault="005C2A79" w:rsidP="005C2A79">
            <w:pPr>
              <w:spacing w:after="200" w:line="276" w:lineRule="auto"/>
            </w:pPr>
            <w:r w:rsidRPr="001046FF">
              <w:t>Ya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96F77" w14:textId="1AD13909" w:rsidR="005C2A79" w:rsidRPr="005C2A79" w:rsidRDefault="005C2A79" w:rsidP="005C2A79">
            <w:pPr>
              <w:spacing w:after="200" w:line="276" w:lineRule="auto"/>
            </w:pPr>
            <w:r w:rsidRPr="001046FF">
              <w:t>Ya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60DA5" w14:textId="118BEC61" w:rsidR="005C2A79" w:rsidRPr="005C2A79" w:rsidRDefault="005C2A79" w:rsidP="005C2A79">
            <w:pPr>
              <w:spacing w:after="200" w:line="276" w:lineRule="auto"/>
            </w:pPr>
            <w:r w:rsidRPr="001046FF">
              <w:t>Ya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65A44" w14:textId="2A744EF8" w:rsidR="005C2A79" w:rsidRPr="005C2A79" w:rsidRDefault="005C2A79" w:rsidP="005C2A79">
            <w:pPr>
              <w:spacing w:after="200" w:line="276" w:lineRule="auto"/>
            </w:pPr>
            <w:r w:rsidRPr="001046FF">
              <w:t>Sebagian (</w:t>
            </w:r>
            <w:proofErr w:type="spellStart"/>
            <w:r w:rsidRPr="001046FF">
              <w:t>tidak</w:t>
            </w:r>
            <w:proofErr w:type="spellEnd"/>
            <w:r w:rsidRPr="001046FF">
              <w:t xml:space="preserve"> </w:t>
            </w:r>
            <w:proofErr w:type="spellStart"/>
            <w:r w:rsidRPr="001046FF">
              <w:t>ada</w:t>
            </w:r>
            <w:proofErr w:type="spellEnd"/>
            <w:r w:rsidRPr="001046FF">
              <w:t xml:space="preserve"> </w:t>
            </w:r>
            <w:proofErr w:type="spellStart"/>
            <w:r w:rsidRPr="001046FF">
              <w:t>konfirmasi</w:t>
            </w:r>
            <w:proofErr w:type="spellEnd"/>
            <w:r w:rsidRPr="001046FF">
              <w:t>)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1CF0D" w14:textId="4A7BFC9D" w:rsidR="005C2A79" w:rsidRPr="005C2A79" w:rsidRDefault="005C2A79" w:rsidP="005C2A79">
            <w:pPr>
              <w:spacing w:after="200" w:line="276" w:lineRule="auto"/>
            </w:pPr>
            <w:r w:rsidRPr="001046FF">
              <w:t>1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0F23A" w14:textId="64FECB12" w:rsidR="005C2A79" w:rsidRPr="005C2A79" w:rsidRDefault="005C2A79" w:rsidP="005C2A79">
            <w:pPr>
              <w:spacing w:after="200" w:line="276" w:lineRule="auto"/>
            </w:pPr>
            <w:r w:rsidRPr="001046FF">
              <w:t>Ya</w:t>
            </w:r>
          </w:p>
        </w:tc>
      </w:tr>
      <w:tr w:rsidR="005C2A79" w:rsidRPr="005C2A79" w14:paraId="4CDDE9CE" w14:textId="77777777" w:rsidTr="005C2A79"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4E466" w14:textId="2115B91F" w:rsidR="005C2A79" w:rsidRPr="005C2A79" w:rsidRDefault="005C2A79" w:rsidP="005C2A79">
            <w:pPr>
              <w:spacing w:after="200" w:line="276" w:lineRule="auto"/>
            </w:pPr>
            <w:r w:rsidRPr="001046FF">
              <w:t>4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AF552" w14:textId="0F237215" w:rsidR="005C2A79" w:rsidRPr="005C2A79" w:rsidRDefault="005C2A79" w:rsidP="005C2A79">
            <w:pPr>
              <w:spacing w:after="200" w:line="276" w:lineRule="auto"/>
            </w:pPr>
            <w:proofErr w:type="spellStart"/>
            <w:r w:rsidRPr="001046FF">
              <w:t>Mengubah</w:t>
            </w:r>
            <w:proofErr w:type="spellEnd"/>
            <w:r w:rsidRPr="001046FF">
              <w:t xml:space="preserve"> </w:t>
            </w:r>
            <w:proofErr w:type="spellStart"/>
            <w:r w:rsidRPr="001046FF">
              <w:t>foto</w:t>
            </w:r>
            <w:proofErr w:type="spellEnd"/>
            <w:r w:rsidRPr="001046FF">
              <w:t xml:space="preserve"> </w:t>
            </w:r>
            <w:proofErr w:type="spellStart"/>
            <w:r w:rsidRPr="001046FF">
              <w:t>profil</w:t>
            </w:r>
            <w:proofErr w:type="spellEnd"/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22395" w14:textId="69B8E9EE" w:rsidR="005C2A79" w:rsidRPr="005C2A79" w:rsidRDefault="005C2A79" w:rsidP="005C2A79">
            <w:pPr>
              <w:spacing w:after="200" w:line="276" w:lineRule="auto"/>
            </w:pPr>
            <w:r w:rsidRPr="001046FF">
              <w:t>Ya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BC7F9" w14:textId="103BB5D7" w:rsidR="005C2A79" w:rsidRPr="005C2A79" w:rsidRDefault="005C2A79" w:rsidP="005C2A79">
            <w:pPr>
              <w:spacing w:after="200" w:line="276" w:lineRule="auto"/>
            </w:pPr>
            <w:r w:rsidRPr="001046FF">
              <w:t>Ya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361D1" w14:textId="0656C518" w:rsidR="005C2A79" w:rsidRPr="005C2A79" w:rsidRDefault="005C2A79" w:rsidP="005C2A79">
            <w:pPr>
              <w:spacing w:after="200" w:line="276" w:lineRule="auto"/>
            </w:pPr>
            <w:r w:rsidRPr="001046FF">
              <w:t>Ya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C57E9" w14:textId="60A88F86" w:rsidR="005C2A79" w:rsidRPr="005C2A79" w:rsidRDefault="005C2A79" w:rsidP="005C2A79">
            <w:pPr>
              <w:spacing w:after="200" w:line="276" w:lineRule="auto"/>
            </w:pPr>
            <w:r w:rsidRPr="001046FF">
              <w:t>Sebagian (</w:t>
            </w:r>
            <w:proofErr w:type="spellStart"/>
            <w:r w:rsidRPr="001046FF">
              <w:t>tidak</w:t>
            </w:r>
            <w:proofErr w:type="spellEnd"/>
            <w:r w:rsidRPr="001046FF">
              <w:t xml:space="preserve"> </w:t>
            </w:r>
            <w:proofErr w:type="spellStart"/>
            <w:r w:rsidRPr="001046FF">
              <w:t>ada</w:t>
            </w:r>
            <w:proofErr w:type="spellEnd"/>
            <w:r w:rsidRPr="001046FF">
              <w:t xml:space="preserve"> </w:t>
            </w:r>
            <w:proofErr w:type="spellStart"/>
            <w:r w:rsidRPr="001046FF">
              <w:t>pratinjau</w:t>
            </w:r>
            <w:proofErr w:type="spellEnd"/>
            <w:r w:rsidRPr="001046FF">
              <w:t>)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535FA" w14:textId="61CC2C2D" w:rsidR="005C2A79" w:rsidRPr="005C2A79" w:rsidRDefault="005C2A79" w:rsidP="005C2A79">
            <w:pPr>
              <w:spacing w:after="200" w:line="276" w:lineRule="auto"/>
            </w:pPr>
            <w:r w:rsidRPr="001046FF">
              <w:t>1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4715D" w14:textId="33AF458F" w:rsidR="005C2A79" w:rsidRPr="005C2A79" w:rsidRDefault="005C2A79" w:rsidP="005C2A79">
            <w:pPr>
              <w:spacing w:after="200" w:line="276" w:lineRule="auto"/>
            </w:pPr>
            <w:r w:rsidRPr="001046FF">
              <w:t>Ya</w:t>
            </w:r>
          </w:p>
        </w:tc>
      </w:tr>
      <w:tr w:rsidR="005C2A79" w:rsidRPr="005C2A79" w14:paraId="7810E3EC" w14:textId="77777777" w:rsidTr="005C2A79"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F68C3" w14:textId="010222B7" w:rsidR="005C2A79" w:rsidRPr="005C2A79" w:rsidRDefault="005C2A79" w:rsidP="005C2A79">
            <w:pPr>
              <w:spacing w:after="200" w:line="276" w:lineRule="auto"/>
            </w:pPr>
            <w:r w:rsidRPr="001046FF">
              <w:t>5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2F460" w14:textId="2AF728BA" w:rsidR="005C2A79" w:rsidRPr="005C2A79" w:rsidRDefault="005C2A79" w:rsidP="005C2A79">
            <w:pPr>
              <w:spacing w:after="200" w:line="276" w:lineRule="auto"/>
            </w:pPr>
            <w:proofErr w:type="spellStart"/>
            <w:r w:rsidRPr="001046FF">
              <w:t>Menyimpan</w:t>
            </w:r>
            <w:proofErr w:type="spellEnd"/>
            <w:r w:rsidRPr="001046FF">
              <w:t xml:space="preserve"> </w:t>
            </w:r>
            <w:proofErr w:type="spellStart"/>
            <w:r w:rsidRPr="001046FF">
              <w:t>perubahan</w:t>
            </w:r>
            <w:proofErr w:type="spellEnd"/>
            <w:r w:rsidRPr="001046FF">
              <w:t xml:space="preserve"> </w:t>
            </w:r>
            <w:proofErr w:type="spellStart"/>
            <w:r w:rsidRPr="001046FF">
              <w:t>profil</w:t>
            </w:r>
            <w:proofErr w:type="spellEnd"/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60AAC" w14:textId="104A9273" w:rsidR="005C2A79" w:rsidRPr="005C2A79" w:rsidRDefault="005C2A79" w:rsidP="005C2A79">
            <w:pPr>
              <w:spacing w:after="200" w:line="276" w:lineRule="auto"/>
            </w:pPr>
            <w:r w:rsidRPr="001046FF">
              <w:t>Ya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455CD" w14:textId="2EA70EB0" w:rsidR="005C2A79" w:rsidRPr="005C2A79" w:rsidRDefault="005C2A79" w:rsidP="005C2A79">
            <w:pPr>
              <w:spacing w:after="200" w:line="276" w:lineRule="auto"/>
            </w:pPr>
            <w:r w:rsidRPr="001046FF">
              <w:t>Ya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C9A33" w14:textId="33A833BC" w:rsidR="005C2A79" w:rsidRPr="005C2A79" w:rsidRDefault="005C2A79" w:rsidP="005C2A79">
            <w:pPr>
              <w:spacing w:after="200" w:line="276" w:lineRule="auto"/>
            </w:pPr>
            <w:r w:rsidRPr="001046FF">
              <w:t>Ya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472C4" w14:textId="5592178E" w:rsidR="005C2A79" w:rsidRPr="005C2A79" w:rsidRDefault="005C2A79" w:rsidP="005C2A79">
            <w:pPr>
              <w:spacing w:after="200" w:line="276" w:lineRule="auto"/>
            </w:pPr>
            <w:r w:rsidRPr="001046FF">
              <w:t>Ya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393AF" w14:textId="3D097CE6" w:rsidR="005C2A79" w:rsidRPr="005C2A79" w:rsidRDefault="005C2A79" w:rsidP="005C2A79">
            <w:pPr>
              <w:spacing w:after="200" w:line="276" w:lineRule="auto"/>
            </w:pPr>
            <w:r w:rsidRPr="001046FF">
              <w:t>0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5692F" w14:textId="3009468B" w:rsidR="005C2A79" w:rsidRPr="005C2A79" w:rsidRDefault="005C2A79" w:rsidP="005C2A79">
            <w:pPr>
              <w:spacing w:after="200" w:line="276" w:lineRule="auto"/>
            </w:pPr>
          </w:p>
        </w:tc>
      </w:tr>
    </w:tbl>
    <w:p w14:paraId="7CC56BF6" w14:textId="77777777" w:rsidR="00B15475" w:rsidRDefault="00B15475" w:rsidP="00B15475"/>
    <w:p w14:paraId="23D5A66A" w14:textId="58507CA9" w:rsidR="00B15475" w:rsidRPr="0003209B" w:rsidRDefault="005C2A79" w:rsidP="00B15475">
      <w:pPr>
        <w:pStyle w:val="Heading1"/>
        <w:rPr>
          <w:color w:val="000000" w:themeColor="text1"/>
        </w:rPr>
      </w:pPr>
      <w:r w:rsidRPr="005C2A79">
        <w:rPr>
          <w:color w:val="000000" w:themeColor="text1"/>
        </w:rPr>
        <w:t xml:space="preserve">Evaluasi FR-006 - </w:t>
      </w:r>
      <w:proofErr w:type="spellStart"/>
      <w:r w:rsidRPr="005C2A79">
        <w:rPr>
          <w:color w:val="000000" w:themeColor="text1"/>
        </w:rPr>
        <w:t>Manajemen</w:t>
      </w:r>
      <w:proofErr w:type="spellEnd"/>
      <w:r w:rsidRPr="005C2A79">
        <w:rPr>
          <w:color w:val="000000" w:themeColor="text1"/>
        </w:rPr>
        <w:t xml:space="preserve"> </w:t>
      </w:r>
      <w:proofErr w:type="spellStart"/>
      <w:r w:rsidRPr="005C2A79">
        <w:rPr>
          <w:color w:val="000000" w:themeColor="text1"/>
        </w:rPr>
        <w:t>Pengguna</w:t>
      </w:r>
      <w:proofErr w:type="spellEnd"/>
      <w:r w:rsidRPr="005C2A79">
        <w:rPr>
          <w:color w:val="000000" w:themeColor="text1"/>
        </w:rPr>
        <w:t xml:space="preserve"> (Admin)</w:t>
      </w:r>
    </w:p>
    <w:p w14:paraId="565E094C" w14:textId="62512BCD" w:rsidR="00B15475" w:rsidRDefault="005C2A79" w:rsidP="00B15475">
      <w:proofErr w:type="spellStart"/>
      <w:r w:rsidRPr="005C2A79">
        <w:t>Skenario</w:t>
      </w:r>
      <w:proofErr w:type="spellEnd"/>
      <w:r w:rsidRPr="005C2A79">
        <w:t xml:space="preserve">: Admin </w:t>
      </w:r>
      <w:proofErr w:type="spellStart"/>
      <w:r w:rsidRPr="005C2A79">
        <w:t>ingin</w:t>
      </w:r>
      <w:proofErr w:type="spellEnd"/>
      <w:r w:rsidRPr="005C2A79">
        <w:t xml:space="preserve"> </w:t>
      </w:r>
      <w:proofErr w:type="spellStart"/>
      <w:r w:rsidRPr="005C2A79">
        <w:t>mengelola</w:t>
      </w:r>
      <w:proofErr w:type="spellEnd"/>
      <w:r w:rsidRPr="005C2A79">
        <w:t xml:space="preserve"> data </w:t>
      </w:r>
      <w:proofErr w:type="spellStart"/>
      <w:r w:rsidRPr="005C2A79">
        <w:t>pengguna</w:t>
      </w:r>
      <w:proofErr w:type="spellEnd"/>
      <w:r w:rsidRPr="005C2A79">
        <w:t xml:space="preserve"> </w:t>
      </w:r>
      <w:proofErr w:type="spellStart"/>
      <w:r w:rsidRPr="005C2A79">
        <w:t>sistem</w:t>
      </w:r>
      <w:proofErr w:type="spellEnd"/>
      <w:r w:rsidR="00B15475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8"/>
        <w:gridCol w:w="1446"/>
        <w:gridCol w:w="879"/>
        <w:gridCol w:w="1106"/>
        <w:gridCol w:w="1333"/>
        <w:gridCol w:w="1236"/>
        <w:gridCol w:w="989"/>
        <w:gridCol w:w="1339"/>
      </w:tblGrid>
      <w:tr w:rsidR="005C2A79" w:rsidRPr="005C2A79" w14:paraId="2CA18D0B" w14:textId="77777777" w:rsidTr="005C2A79">
        <w:trPr>
          <w:tblHeader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3B360" w14:textId="77777777" w:rsidR="005C2A79" w:rsidRPr="005C2A79" w:rsidRDefault="005C2A79" w:rsidP="005C2A79">
            <w:pPr>
              <w:spacing w:after="200" w:line="276" w:lineRule="auto"/>
            </w:pPr>
            <w:r w:rsidRPr="005C2A79">
              <w:t>No.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55A7F" w14:textId="77777777" w:rsidR="005C2A79" w:rsidRPr="005C2A79" w:rsidRDefault="005C2A79" w:rsidP="005C2A79">
            <w:pPr>
              <w:spacing w:after="200" w:line="276" w:lineRule="auto"/>
            </w:pPr>
            <w:r w:rsidRPr="005C2A79">
              <w:t>Langkah Tindakan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D6DD7" w14:textId="77777777" w:rsidR="005C2A79" w:rsidRPr="005C2A79" w:rsidRDefault="005C2A79" w:rsidP="005C2A79">
            <w:pPr>
              <w:spacing w:after="200" w:line="276" w:lineRule="auto"/>
            </w:pPr>
            <w:r w:rsidRPr="005C2A79">
              <w:t>P1: Tujuan Jelas?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B9151" w14:textId="77777777" w:rsidR="005C2A79" w:rsidRPr="005C2A79" w:rsidRDefault="005C2A79" w:rsidP="005C2A79">
            <w:pPr>
              <w:spacing w:after="200" w:line="276" w:lineRule="auto"/>
            </w:pPr>
            <w:r w:rsidRPr="005C2A79">
              <w:t xml:space="preserve">P2: Tindakan </w:t>
            </w:r>
            <w:proofErr w:type="spellStart"/>
            <w:r w:rsidRPr="005C2A79">
              <w:t>Terlihat</w:t>
            </w:r>
            <w:proofErr w:type="spellEnd"/>
            <w:r w:rsidRPr="005C2A79">
              <w:t>?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2C3D0" w14:textId="77777777" w:rsidR="005C2A79" w:rsidRPr="005C2A79" w:rsidRDefault="005C2A79" w:rsidP="005C2A79">
            <w:pPr>
              <w:spacing w:after="200" w:line="276" w:lineRule="auto"/>
            </w:pPr>
            <w:r w:rsidRPr="005C2A79">
              <w:t xml:space="preserve">P3: Bisa </w:t>
            </w:r>
            <w:proofErr w:type="spellStart"/>
            <w:r w:rsidRPr="005C2A79">
              <w:t>Dieksekusi</w:t>
            </w:r>
            <w:proofErr w:type="spellEnd"/>
            <w:r w:rsidRPr="005C2A79">
              <w:t>?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EF847" w14:textId="77777777" w:rsidR="005C2A79" w:rsidRPr="005C2A79" w:rsidRDefault="005C2A79" w:rsidP="005C2A79">
            <w:pPr>
              <w:spacing w:after="200" w:line="276" w:lineRule="auto"/>
            </w:pPr>
            <w:r w:rsidRPr="005C2A79">
              <w:t>P4: Feedback Jelas?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77CFC" w14:textId="77777777" w:rsidR="005C2A79" w:rsidRPr="005C2A79" w:rsidRDefault="005C2A79" w:rsidP="005C2A79">
            <w:pPr>
              <w:spacing w:after="200" w:line="276" w:lineRule="auto"/>
            </w:pPr>
            <w:r w:rsidRPr="005C2A79">
              <w:t>Severity (0–4)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28412" w14:textId="77777777" w:rsidR="005C2A79" w:rsidRPr="005C2A79" w:rsidRDefault="005C2A79" w:rsidP="005C2A79">
            <w:pPr>
              <w:spacing w:after="200" w:line="276" w:lineRule="auto"/>
            </w:pPr>
            <w:r w:rsidRPr="005C2A79">
              <w:t>Acceptable?</w:t>
            </w:r>
          </w:p>
        </w:tc>
      </w:tr>
      <w:tr w:rsidR="005C2A79" w:rsidRPr="005C2A79" w14:paraId="4BC84C09" w14:textId="77777777" w:rsidTr="005C2A79"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CA50E" w14:textId="410C32D1" w:rsidR="005C2A79" w:rsidRPr="005C2A79" w:rsidRDefault="005C2A79" w:rsidP="005C2A79">
            <w:pPr>
              <w:spacing w:after="200" w:line="276" w:lineRule="auto"/>
            </w:pPr>
            <w:r w:rsidRPr="00BD5A76">
              <w:t>1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4DD8F" w14:textId="6A31D094" w:rsidR="005C2A79" w:rsidRPr="005C2A79" w:rsidRDefault="005C2A79" w:rsidP="005C2A79">
            <w:pPr>
              <w:spacing w:after="200" w:line="276" w:lineRule="auto"/>
            </w:pPr>
            <w:proofErr w:type="spellStart"/>
            <w:r w:rsidRPr="00BD5A76">
              <w:t>Mengakses</w:t>
            </w:r>
            <w:proofErr w:type="spellEnd"/>
            <w:r w:rsidRPr="00BD5A76">
              <w:t xml:space="preserve"> menu 'Manage User'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477C3" w14:textId="06D52A76" w:rsidR="005C2A79" w:rsidRPr="005C2A79" w:rsidRDefault="005C2A79" w:rsidP="005C2A79">
            <w:pPr>
              <w:spacing w:after="200" w:line="276" w:lineRule="auto"/>
            </w:pPr>
            <w:r w:rsidRPr="00BD5A76">
              <w:t>Ya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35240" w14:textId="096BE887" w:rsidR="005C2A79" w:rsidRPr="005C2A79" w:rsidRDefault="005C2A79" w:rsidP="005C2A79">
            <w:pPr>
              <w:spacing w:after="200" w:line="276" w:lineRule="auto"/>
            </w:pPr>
            <w:r w:rsidRPr="00BD5A76">
              <w:t>Ya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735FE" w14:textId="7F8973B6" w:rsidR="005C2A79" w:rsidRPr="005C2A79" w:rsidRDefault="005C2A79" w:rsidP="005C2A79">
            <w:pPr>
              <w:spacing w:after="200" w:line="276" w:lineRule="auto"/>
            </w:pPr>
            <w:r w:rsidRPr="00BD5A76">
              <w:t>Ya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F3BD1" w14:textId="5D249235" w:rsidR="005C2A79" w:rsidRPr="005C2A79" w:rsidRDefault="005C2A79" w:rsidP="005C2A79">
            <w:pPr>
              <w:spacing w:after="200" w:line="276" w:lineRule="auto"/>
            </w:pPr>
            <w:r w:rsidRPr="00BD5A76">
              <w:t>Ya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6CC85" w14:textId="189C9BBF" w:rsidR="005C2A79" w:rsidRPr="005C2A79" w:rsidRDefault="005C2A79" w:rsidP="005C2A79">
            <w:pPr>
              <w:spacing w:after="200" w:line="276" w:lineRule="auto"/>
            </w:pPr>
            <w:r w:rsidRPr="00BD5A76">
              <w:t>0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0CD14" w14:textId="31B30D9B" w:rsidR="005C2A79" w:rsidRPr="005C2A79" w:rsidRDefault="005C2A79" w:rsidP="005C2A79">
            <w:pPr>
              <w:spacing w:after="200" w:line="276" w:lineRule="auto"/>
            </w:pPr>
            <w:r w:rsidRPr="00BD5A76">
              <w:t>Ya</w:t>
            </w:r>
          </w:p>
        </w:tc>
      </w:tr>
      <w:tr w:rsidR="005C2A79" w:rsidRPr="005C2A79" w14:paraId="658BC15A" w14:textId="77777777" w:rsidTr="005C2A79"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9D1F4" w14:textId="38997BE7" w:rsidR="005C2A79" w:rsidRPr="005C2A79" w:rsidRDefault="005C2A79" w:rsidP="005C2A79">
            <w:pPr>
              <w:spacing w:after="200" w:line="276" w:lineRule="auto"/>
            </w:pPr>
            <w:r w:rsidRPr="00BD5A76">
              <w:t>2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871EE" w14:textId="0CE9CC13" w:rsidR="005C2A79" w:rsidRPr="005C2A79" w:rsidRDefault="005C2A79" w:rsidP="005C2A79">
            <w:pPr>
              <w:spacing w:after="200" w:line="276" w:lineRule="auto"/>
            </w:pPr>
            <w:proofErr w:type="spellStart"/>
            <w:r w:rsidRPr="00BD5A76">
              <w:t>Melihat</w:t>
            </w:r>
            <w:proofErr w:type="spellEnd"/>
            <w:r w:rsidRPr="00BD5A76">
              <w:t xml:space="preserve"> daftar </w:t>
            </w:r>
            <w:proofErr w:type="spellStart"/>
            <w:r w:rsidRPr="00BD5A76">
              <w:t>pengguna</w:t>
            </w:r>
            <w:proofErr w:type="spellEnd"/>
            <w:r w:rsidRPr="00BD5A76">
              <w:t xml:space="preserve"> </w:t>
            </w:r>
            <w:proofErr w:type="spellStart"/>
            <w:r w:rsidRPr="00BD5A76">
              <w:t>terdaftar</w:t>
            </w:r>
            <w:proofErr w:type="spellEnd"/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78DB4" w14:textId="316026CB" w:rsidR="005C2A79" w:rsidRPr="005C2A79" w:rsidRDefault="005C2A79" w:rsidP="005C2A79">
            <w:pPr>
              <w:spacing w:after="200" w:line="276" w:lineRule="auto"/>
            </w:pPr>
            <w:r w:rsidRPr="00BD5A76">
              <w:t>Ya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40EDA" w14:textId="7C1BF5CB" w:rsidR="005C2A79" w:rsidRPr="005C2A79" w:rsidRDefault="005C2A79" w:rsidP="005C2A79">
            <w:pPr>
              <w:spacing w:after="200" w:line="276" w:lineRule="auto"/>
            </w:pPr>
            <w:r w:rsidRPr="00BD5A76">
              <w:t>Ya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AA094" w14:textId="4E2EA6B2" w:rsidR="005C2A79" w:rsidRPr="005C2A79" w:rsidRDefault="005C2A79" w:rsidP="005C2A79">
            <w:pPr>
              <w:spacing w:after="200" w:line="276" w:lineRule="auto"/>
            </w:pPr>
            <w:r w:rsidRPr="00BD5A76">
              <w:t>Ya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F3060" w14:textId="02439969" w:rsidR="005C2A79" w:rsidRPr="005C2A79" w:rsidRDefault="005C2A79" w:rsidP="005C2A79">
            <w:pPr>
              <w:spacing w:after="200" w:line="276" w:lineRule="auto"/>
            </w:pPr>
            <w:r w:rsidRPr="00BD5A76">
              <w:t>Ya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F87DA" w14:textId="04F502AE" w:rsidR="005C2A79" w:rsidRPr="005C2A79" w:rsidRDefault="005C2A79" w:rsidP="005C2A79">
            <w:pPr>
              <w:spacing w:after="200" w:line="276" w:lineRule="auto"/>
            </w:pPr>
            <w:r w:rsidRPr="00BD5A76">
              <w:t>0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B79C8" w14:textId="7CA8068F" w:rsidR="005C2A79" w:rsidRPr="005C2A79" w:rsidRDefault="005C2A79" w:rsidP="005C2A79">
            <w:pPr>
              <w:spacing w:after="200" w:line="276" w:lineRule="auto"/>
            </w:pPr>
            <w:r w:rsidRPr="00BD5A76">
              <w:t>Ya</w:t>
            </w:r>
          </w:p>
        </w:tc>
      </w:tr>
      <w:tr w:rsidR="005C2A79" w:rsidRPr="005C2A79" w14:paraId="75873AA2" w14:textId="77777777" w:rsidTr="005C2A79"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5866B" w14:textId="75C27E43" w:rsidR="005C2A79" w:rsidRPr="005C2A79" w:rsidRDefault="005C2A79" w:rsidP="005C2A79">
            <w:pPr>
              <w:spacing w:after="200" w:line="276" w:lineRule="auto"/>
            </w:pPr>
            <w:r w:rsidRPr="00BD5A76">
              <w:t>3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27FDA" w14:textId="6AE86B23" w:rsidR="005C2A79" w:rsidRPr="005C2A79" w:rsidRDefault="005C2A79" w:rsidP="005C2A79">
            <w:pPr>
              <w:spacing w:after="200" w:line="276" w:lineRule="auto"/>
            </w:pPr>
            <w:proofErr w:type="spellStart"/>
            <w:r w:rsidRPr="00BD5A76">
              <w:t>Menambah</w:t>
            </w:r>
            <w:proofErr w:type="spellEnd"/>
            <w:r w:rsidRPr="00BD5A76">
              <w:t xml:space="preserve"> </w:t>
            </w:r>
            <w:proofErr w:type="spellStart"/>
            <w:r w:rsidRPr="00BD5A76">
              <w:t>pengguna</w:t>
            </w:r>
            <w:proofErr w:type="spellEnd"/>
            <w:r w:rsidRPr="00BD5A76">
              <w:t xml:space="preserve"> </w:t>
            </w:r>
            <w:proofErr w:type="spellStart"/>
            <w:r w:rsidRPr="00BD5A76">
              <w:t>baru</w:t>
            </w:r>
            <w:proofErr w:type="spellEnd"/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FA4E4" w14:textId="0077499B" w:rsidR="005C2A79" w:rsidRPr="005C2A79" w:rsidRDefault="005C2A79" w:rsidP="005C2A79">
            <w:pPr>
              <w:spacing w:after="200" w:line="276" w:lineRule="auto"/>
            </w:pPr>
            <w:r w:rsidRPr="00BD5A76">
              <w:t>Ya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57860" w14:textId="30C86825" w:rsidR="005C2A79" w:rsidRPr="005C2A79" w:rsidRDefault="005C2A79" w:rsidP="005C2A79">
            <w:pPr>
              <w:spacing w:after="200" w:line="276" w:lineRule="auto"/>
            </w:pPr>
            <w:r w:rsidRPr="00BD5A76">
              <w:t>Ya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7C189" w14:textId="02CC9887" w:rsidR="005C2A79" w:rsidRPr="005C2A79" w:rsidRDefault="005C2A79" w:rsidP="005C2A79">
            <w:pPr>
              <w:spacing w:after="200" w:line="276" w:lineRule="auto"/>
            </w:pPr>
            <w:r w:rsidRPr="00BD5A76">
              <w:t>Ya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86342" w14:textId="7E2FE60B" w:rsidR="005C2A79" w:rsidRPr="005C2A79" w:rsidRDefault="005C2A79" w:rsidP="005C2A79">
            <w:pPr>
              <w:spacing w:after="200" w:line="276" w:lineRule="auto"/>
            </w:pPr>
            <w:r w:rsidRPr="00BD5A76">
              <w:t>Sebagian (</w:t>
            </w:r>
            <w:proofErr w:type="spellStart"/>
            <w:r w:rsidRPr="00BD5A76">
              <w:t>tidak</w:t>
            </w:r>
            <w:proofErr w:type="spellEnd"/>
            <w:r w:rsidRPr="00BD5A76">
              <w:t xml:space="preserve"> </w:t>
            </w:r>
            <w:proofErr w:type="spellStart"/>
            <w:r w:rsidRPr="00BD5A76">
              <w:t>ada</w:t>
            </w:r>
            <w:proofErr w:type="spellEnd"/>
            <w:r w:rsidRPr="00BD5A76">
              <w:t xml:space="preserve"> </w:t>
            </w:r>
            <w:proofErr w:type="spellStart"/>
            <w:r w:rsidRPr="00BD5A76">
              <w:t>validasi</w:t>
            </w:r>
            <w:proofErr w:type="spellEnd"/>
            <w:r w:rsidRPr="00BD5A76">
              <w:t>)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4C78B" w14:textId="23FBF6BA" w:rsidR="005C2A79" w:rsidRPr="005C2A79" w:rsidRDefault="005C2A79" w:rsidP="005C2A79">
            <w:pPr>
              <w:spacing w:after="200" w:line="276" w:lineRule="auto"/>
            </w:pPr>
            <w:r w:rsidRPr="00BD5A76">
              <w:t>2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82745" w14:textId="52AD95E1" w:rsidR="005C2A79" w:rsidRPr="005C2A79" w:rsidRDefault="005C2A79" w:rsidP="005C2A79">
            <w:pPr>
              <w:spacing w:after="200" w:line="276" w:lineRule="auto"/>
            </w:pPr>
            <w:r w:rsidRPr="00BD5A76">
              <w:t>Tidak</w:t>
            </w:r>
          </w:p>
        </w:tc>
      </w:tr>
      <w:tr w:rsidR="005C2A79" w:rsidRPr="005C2A79" w14:paraId="5DA8ABB8" w14:textId="77777777" w:rsidTr="005C2A79"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15E5F" w14:textId="1FF0142C" w:rsidR="005C2A79" w:rsidRPr="005C2A79" w:rsidRDefault="005C2A79" w:rsidP="005C2A79">
            <w:pPr>
              <w:spacing w:after="200" w:line="276" w:lineRule="auto"/>
            </w:pPr>
            <w:r w:rsidRPr="00BD5A76">
              <w:lastRenderedPageBreak/>
              <w:t>4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E56B9" w14:textId="11B957AA" w:rsidR="005C2A79" w:rsidRPr="005C2A79" w:rsidRDefault="005C2A79" w:rsidP="005C2A79">
            <w:pPr>
              <w:spacing w:after="200" w:line="276" w:lineRule="auto"/>
            </w:pPr>
            <w:proofErr w:type="spellStart"/>
            <w:r w:rsidRPr="00BD5A76">
              <w:t>Mengedit</w:t>
            </w:r>
            <w:proofErr w:type="spellEnd"/>
            <w:r w:rsidRPr="00BD5A76">
              <w:t xml:space="preserve"> </w:t>
            </w:r>
            <w:proofErr w:type="spellStart"/>
            <w:r w:rsidRPr="00BD5A76">
              <w:t>informasi</w:t>
            </w:r>
            <w:proofErr w:type="spellEnd"/>
            <w:r w:rsidRPr="00BD5A76">
              <w:t xml:space="preserve"> </w:t>
            </w:r>
            <w:proofErr w:type="spellStart"/>
            <w:r w:rsidRPr="00BD5A76">
              <w:t>pengguna</w:t>
            </w:r>
            <w:proofErr w:type="spellEnd"/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1ECD8" w14:textId="4CD546C9" w:rsidR="005C2A79" w:rsidRPr="005C2A79" w:rsidRDefault="005C2A79" w:rsidP="005C2A79">
            <w:pPr>
              <w:spacing w:after="200" w:line="276" w:lineRule="auto"/>
            </w:pPr>
            <w:r w:rsidRPr="00BD5A76">
              <w:t>Ya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7FB0E" w14:textId="5D7C6EED" w:rsidR="005C2A79" w:rsidRPr="005C2A79" w:rsidRDefault="005C2A79" w:rsidP="005C2A79">
            <w:pPr>
              <w:spacing w:after="200" w:line="276" w:lineRule="auto"/>
            </w:pPr>
            <w:r w:rsidRPr="00BD5A76">
              <w:t>Ya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700BB" w14:textId="04051B7D" w:rsidR="005C2A79" w:rsidRPr="005C2A79" w:rsidRDefault="005C2A79" w:rsidP="005C2A79">
            <w:pPr>
              <w:spacing w:after="200" w:line="276" w:lineRule="auto"/>
            </w:pPr>
            <w:r w:rsidRPr="00BD5A76">
              <w:t>Ya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3EC0F" w14:textId="2EE54169" w:rsidR="005C2A79" w:rsidRPr="005C2A79" w:rsidRDefault="005C2A79" w:rsidP="005C2A79">
            <w:pPr>
              <w:spacing w:after="200" w:line="276" w:lineRule="auto"/>
            </w:pPr>
            <w:r w:rsidRPr="00BD5A76">
              <w:t>Ya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3EB64" w14:textId="418DC34D" w:rsidR="005C2A79" w:rsidRPr="005C2A79" w:rsidRDefault="005C2A79" w:rsidP="005C2A79">
            <w:pPr>
              <w:spacing w:after="200" w:line="276" w:lineRule="auto"/>
            </w:pPr>
            <w:r w:rsidRPr="00BD5A76">
              <w:t>0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A4367" w14:textId="2FC2B1F4" w:rsidR="005C2A79" w:rsidRPr="005C2A79" w:rsidRDefault="005C2A79" w:rsidP="005C2A79">
            <w:pPr>
              <w:spacing w:after="200" w:line="276" w:lineRule="auto"/>
            </w:pPr>
            <w:r w:rsidRPr="00BD5A76">
              <w:t>Ya</w:t>
            </w:r>
          </w:p>
        </w:tc>
      </w:tr>
      <w:tr w:rsidR="005C2A79" w:rsidRPr="005C2A79" w14:paraId="3D4EF9A4" w14:textId="77777777" w:rsidTr="005C2A79"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0A1DD" w14:textId="19032D47" w:rsidR="005C2A79" w:rsidRPr="005C2A79" w:rsidRDefault="005C2A79" w:rsidP="005C2A79">
            <w:pPr>
              <w:spacing w:after="200" w:line="276" w:lineRule="auto"/>
            </w:pPr>
            <w:r w:rsidRPr="00BD5A76">
              <w:t>5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E63F8" w14:textId="7ACDFABB" w:rsidR="005C2A79" w:rsidRPr="005C2A79" w:rsidRDefault="005C2A79" w:rsidP="005C2A79">
            <w:pPr>
              <w:spacing w:after="200" w:line="276" w:lineRule="auto"/>
            </w:pPr>
            <w:proofErr w:type="spellStart"/>
            <w:r w:rsidRPr="00BD5A76">
              <w:t>Menghapus</w:t>
            </w:r>
            <w:proofErr w:type="spellEnd"/>
            <w:r w:rsidRPr="00BD5A76">
              <w:t xml:space="preserve"> </w:t>
            </w:r>
            <w:proofErr w:type="spellStart"/>
            <w:r w:rsidRPr="00BD5A76">
              <w:t>pengguna</w:t>
            </w:r>
            <w:proofErr w:type="spellEnd"/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DDBEA" w14:textId="138A4411" w:rsidR="005C2A79" w:rsidRPr="005C2A79" w:rsidRDefault="005C2A79" w:rsidP="005C2A79">
            <w:pPr>
              <w:spacing w:after="200" w:line="276" w:lineRule="auto"/>
            </w:pPr>
            <w:r w:rsidRPr="00BD5A76">
              <w:t>Ya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A6A0A" w14:textId="5DC6DD11" w:rsidR="005C2A79" w:rsidRPr="005C2A79" w:rsidRDefault="005C2A79" w:rsidP="005C2A79">
            <w:pPr>
              <w:spacing w:after="200" w:line="276" w:lineRule="auto"/>
            </w:pPr>
            <w:r w:rsidRPr="00BD5A76">
              <w:t>Ya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2C6CA" w14:textId="11157B99" w:rsidR="005C2A79" w:rsidRPr="005C2A79" w:rsidRDefault="005C2A79" w:rsidP="005C2A79">
            <w:pPr>
              <w:spacing w:after="200" w:line="276" w:lineRule="auto"/>
            </w:pPr>
            <w:r w:rsidRPr="00BD5A76">
              <w:t>Ya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12653" w14:textId="4D566CD1" w:rsidR="005C2A79" w:rsidRPr="005C2A79" w:rsidRDefault="005C2A79" w:rsidP="005C2A79">
            <w:pPr>
              <w:spacing w:after="200" w:line="276" w:lineRule="auto"/>
            </w:pPr>
            <w:r w:rsidRPr="00BD5A76">
              <w:t>Ya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80A0F" w14:textId="23E3C21E" w:rsidR="005C2A79" w:rsidRPr="005C2A79" w:rsidRDefault="005C2A79" w:rsidP="005C2A79">
            <w:pPr>
              <w:spacing w:after="200" w:line="276" w:lineRule="auto"/>
            </w:pPr>
            <w:r w:rsidRPr="00BD5A76">
              <w:t>0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69500" w14:textId="10608A37" w:rsidR="005C2A79" w:rsidRPr="005C2A79" w:rsidRDefault="005C2A79" w:rsidP="005C2A79">
            <w:pPr>
              <w:spacing w:after="200" w:line="276" w:lineRule="auto"/>
            </w:pPr>
            <w:r w:rsidRPr="00BD5A76">
              <w:t>Ya</w:t>
            </w:r>
          </w:p>
        </w:tc>
      </w:tr>
    </w:tbl>
    <w:p w14:paraId="6C399F60" w14:textId="77777777" w:rsidR="00B15475" w:rsidRDefault="00B15475" w:rsidP="00B15475"/>
    <w:p w14:paraId="3A3E69C9" w14:textId="414149C8" w:rsidR="00B15475" w:rsidRPr="0003209B" w:rsidRDefault="005C2A79" w:rsidP="00B15475">
      <w:pPr>
        <w:pStyle w:val="Heading1"/>
        <w:rPr>
          <w:color w:val="000000" w:themeColor="text1"/>
        </w:rPr>
      </w:pPr>
      <w:r w:rsidRPr="005C2A79">
        <w:rPr>
          <w:color w:val="000000" w:themeColor="text1"/>
        </w:rPr>
        <w:t xml:space="preserve">Evaluasi FR-007 - </w:t>
      </w:r>
      <w:proofErr w:type="spellStart"/>
      <w:r w:rsidRPr="005C2A79">
        <w:rPr>
          <w:color w:val="000000" w:themeColor="text1"/>
        </w:rPr>
        <w:t>Manajemen</w:t>
      </w:r>
      <w:proofErr w:type="spellEnd"/>
      <w:r w:rsidRPr="005C2A79">
        <w:rPr>
          <w:color w:val="000000" w:themeColor="text1"/>
        </w:rPr>
        <w:t xml:space="preserve"> Data Kasus (Admin)</w:t>
      </w:r>
    </w:p>
    <w:p w14:paraId="076D1638" w14:textId="41F9E5DB" w:rsidR="00B15475" w:rsidRDefault="005C2A79" w:rsidP="00B15475">
      <w:proofErr w:type="spellStart"/>
      <w:r w:rsidRPr="005C2A79">
        <w:t>Skenario</w:t>
      </w:r>
      <w:proofErr w:type="spellEnd"/>
      <w:r w:rsidRPr="005C2A79">
        <w:t xml:space="preserve">: Admin </w:t>
      </w:r>
      <w:proofErr w:type="spellStart"/>
      <w:r w:rsidRPr="005C2A79">
        <w:t>ingin</w:t>
      </w:r>
      <w:proofErr w:type="spellEnd"/>
      <w:r w:rsidRPr="005C2A79">
        <w:t xml:space="preserve"> </w:t>
      </w:r>
      <w:proofErr w:type="spellStart"/>
      <w:r w:rsidRPr="005C2A79">
        <w:t>mengelola</w:t>
      </w:r>
      <w:proofErr w:type="spellEnd"/>
      <w:r w:rsidRPr="005C2A79">
        <w:t xml:space="preserve"> data </w:t>
      </w:r>
      <w:proofErr w:type="spellStart"/>
      <w:r w:rsidRPr="005C2A79">
        <w:t>kasus</w:t>
      </w:r>
      <w:proofErr w:type="spellEnd"/>
      <w:r w:rsidRPr="005C2A79">
        <w:t xml:space="preserve"> </w:t>
      </w:r>
      <w:proofErr w:type="spellStart"/>
      <w:r w:rsidRPr="005C2A79">
        <w:t>pelanggaran</w:t>
      </w:r>
      <w:proofErr w:type="spellEnd"/>
      <w:r w:rsidR="00B15475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8"/>
        <w:gridCol w:w="1497"/>
        <w:gridCol w:w="879"/>
        <w:gridCol w:w="1106"/>
        <w:gridCol w:w="1333"/>
        <w:gridCol w:w="1185"/>
        <w:gridCol w:w="989"/>
        <w:gridCol w:w="1339"/>
      </w:tblGrid>
      <w:tr w:rsidR="005C2A79" w:rsidRPr="005C2A79" w14:paraId="501E7C3B" w14:textId="77777777" w:rsidTr="005C2A79">
        <w:trPr>
          <w:tblHeader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2E3FF" w14:textId="77777777" w:rsidR="005C2A79" w:rsidRPr="005C2A79" w:rsidRDefault="005C2A79" w:rsidP="005C2A79">
            <w:pPr>
              <w:spacing w:after="200" w:line="276" w:lineRule="auto"/>
            </w:pPr>
            <w:r w:rsidRPr="005C2A79">
              <w:t>No.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17CFD" w14:textId="77777777" w:rsidR="005C2A79" w:rsidRPr="005C2A79" w:rsidRDefault="005C2A79" w:rsidP="005C2A79">
            <w:pPr>
              <w:spacing w:after="200" w:line="276" w:lineRule="auto"/>
            </w:pPr>
            <w:r w:rsidRPr="005C2A79">
              <w:t>Langkah Tindakan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4B719" w14:textId="77777777" w:rsidR="005C2A79" w:rsidRPr="005C2A79" w:rsidRDefault="005C2A79" w:rsidP="005C2A79">
            <w:pPr>
              <w:spacing w:after="200" w:line="276" w:lineRule="auto"/>
            </w:pPr>
            <w:r w:rsidRPr="005C2A79">
              <w:t>P1: Tujuan Jelas?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114F9" w14:textId="77777777" w:rsidR="005C2A79" w:rsidRPr="005C2A79" w:rsidRDefault="005C2A79" w:rsidP="005C2A79">
            <w:pPr>
              <w:spacing w:after="200" w:line="276" w:lineRule="auto"/>
            </w:pPr>
            <w:r w:rsidRPr="005C2A79">
              <w:t xml:space="preserve">P2: Tindakan </w:t>
            </w:r>
            <w:proofErr w:type="spellStart"/>
            <w:r w:rsidRPr="005C2A79">
              <w:t>Terlihat</w:t>
            </w:r>
            <w:proofErr w:type="spellEnd"/>
            <w:r w:rsidRPr="005C2A79">
              <w:t>?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E5498" w14:textId="77777777" w:rsidR="005C2A79" w:rsidRPr="005C2A79" w:rsidRDefault="005C2A79" w:rsidP="005C2A79">
            <w:pPr>
              <w:spacing w:after="200" w:line="276" w:lineRule="auto"/>
            </w:pPr>
            <w:r w:rsidRPr="005C2A79">
              <w:t xml:space="preserve">P3: Bisa </w:t>
            </w:r>
            <w:proofErr w:type="spellStart"/>
            <w:r w:rsidRPr="005C2A79">
              <w:t>Dieksekusi</w:t>
            </w:r>
            <w:proofErr w:type="spellEnd"/>
            <w:r w:rsidRPr="005C2A79">
              <w:t>?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037A5" w14:textId="77777777" w:rsidR="005C2A79" w:rsidRPr="005C2A79" w:rsidRDefault="005C2A79" w:rsidP="005C2A79">
            <w:pPr>
              <w:spacing w:after="200" w:line="276" w:lineRule="auto"/>
            </w:pPr>
            <w:r w:rsidRPr="005C2A79">
              <w:t>P4: Feedback Jelas?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36DA9" w14:textId="77777777" w:rsidR="005C2A79" w:rsidRPr="005C2A79" w:rsidRDefault="005C2A79" w:rsidP="005C2A79">
            <w:pPr>
              <w:spacing w:after="200" w:line="276" w:lineRule="auto"/>
            </w:pPr>
            <w:r w:rsidRPr="005C2A79">
              <w:t>Severity (0–4)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2D97D" w14:textId="77777777" w:rsidR="005C2A79" w:rsidRPr="005C2A79" w:rsidRDefault="005C2A79" w:rsidP="005C2A79">
            <w:pPr>
              <w:spacing w:after="200" w:line="276" w:lineRule="auto"/>
            </w:pPr>
            <w:r w:rsidRPr="005C2A79">
              <w:t>Acceptable?</w:t>
            </w:r>
          </w:p>
        </w:tc>
      </w:tr>
      <w:tr w:rsidR="005C2A79" w:rsidRPr="005C2A79" w14:paraId="7ADDE805" w14:textId="77777777" w:rsidTr="005C2A79"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0CBE2" w14:textId="0C61577E" w:rsidR="005C2A79" w:rsidRPr="005C2A79" w:rsidRDefault="005C2A79" w:rsidP="005C2A79">
            <w:pPr>
              <w:spacing w:after="200" w:line="276" w:lineRule="auto"/>
            </w:pPr>
            <w:r w:rsidRPr="00663DC0">
              <w:t>1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A7EE3" w14:textId="254A2DEE" w:rsidR="005C2A79" w:rsidRPr="005C2A79" w:rsidRDefault="005C2A79" w:rsidP="005C2A79">
            <w:pPr>
              <w:spacing w:after="200" w:line="276" w:lineRule="auto"/>
            </w:pPr>
            <w:proofErr w:type="spellStart"/>
            <w:r w:rsidRPr="00663DC0">
              <w:t>Mengakses</w:t>
            </w:r>
            <w:proofErr w:type="spellEnd"/>
            <w:r w:rsidRPr="00663DC0">
              <w:t xml:space="preserve"> menu 'Data Management'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27F83" w14:textId="4BF4CE16" w:rsidR="005C2A79" w:rsidRPr="005C2A79" w:rsidRDefault="005C2A79" w:rsidP="005C2A79">
            <w:pPr>
              <w:spacing w:after="200" w:line="276" w:lineRule="auto"/>
            </w:pPr>
            <w:r w:rsidRPr="00663DC0">
              <w:t>Ya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2B581" w14:textId="65D9D74D" w:rsidR="005C2A79" w:rsidRPr="005C2A79" w:rsidRDefault="005C2A79" w:rsidP="005C2A79">
            <w:pPr>
              <w:spacing w:after="200" w:line="276" w:lineRule="auto"/>
            </w:pPr>
            <w:r w:rsidRPr="00663DC0">
              <w:t>Ya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A0BCD" w14:textId="486A4D1F" w:rsidR="005C2A79" w:rsidRPr="005C2A79" w:rsidRDefault="005C2A79" w:rsidP="005C2A79">
            <w:pPr>
              <w:spacing w:after="200" w:line="276" w:lineRule="auto"/>
            </w:pPr>
            <w:r w:rsidRPr="00663DC0">
              <w:t>Ya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38D91" w14:textId="5067A835" w:rsidR="005C2A79" w:rsidRPr="005C2A79" w:rsidRDefault="005C2A79" w:rsidP="005C2A79">
            <w:pPr>
              <w:spacing w:after="200" w:line="276" w:lineRule="auto"/>
            </w:pPr>
            <w:r w:rsidRPr="00663DC0">
              <w:t>Ya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AC234" w14:textId="072E1CC6" w:rsidR="005C2A79" w:rsidRPr="005C2A79" w:rsidRDefault="005C2A79" w:rsidP="005C2A79">
            <w:pPr>
              <w:spacing w:after="200" w:line="276" w:lineRule="auto"/>
            </w:pPr>
            <w:r w:rsidRPr="00663DC0">
              <w:t>0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90628" w14:textId="58048939" w:rsidR="005C2A79" w:rsidRPr="005C2A79" w:rsidRDefault="005C2A79" w:rsidP="005C2A79">
            <w:pPr>
              <w:spacing w:after="200" w:line="276" w:lineRule="auto"/>
            </w:pPr>
            <w:r w:rsidRPr="00663DC0">
              <w:t>Ya</w:t>
            </w:r>
          </w:p>
        </w:tc>
      </w:tr>
      <w:tr w:rsidR="005C2A79" w:rsidRPr="005C2A79" w14:paraId="7DB6BBFC" w14:textId="77777777" w:rsidTr="005C2A79"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B1090" w14:textId="4E8A0275" w:rsidR="005C2A79" w:rsidRPr="005C2A79" w:rsidRDefault="005C2A79" w:rsidP="005C2A79">
            <w:pPr>
              <w:spacing w:after="200" w:line="276" w:lineRule="auto"/>
            </w:pPr>
            <w:r w:rsidRPr="00663DC0">
              <w:t>2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741BF" w14:textId="02DE7525" w:rsidR="005C2A79" w:rsidRPr="005C2A79" w:rsidRDefault="005C2A79" w:rsidP="005C2A79">
            <w:pPr>
              <w:spacing w:after="200" w:line="276" w:lineRule="auto"/>
            </w:pPr>
            <w:proofErr w:type="spellStart"/>
            <w:r w:rsidRPr="00663DC0">
              <w:t>Melihat</w:t>
            </w:r>
            <w:proofErr w:type="spellEnd"/>
            <w:r w:rsidRPr="00663DC0">
              <w:t xml:space="preserve"> daftar </w:t>
            </w:r>
            <w:proofErr w:type="spellStart"/>
            <w:r w:rsidRPr="00663DC0">
              <w:t>kasus</w:t>
            </w:r>
            <w:proofErr w:type="spellEnd"/>
            <w:r w:rsidRPr="00663DC0">
              <w:t xml:space="preserve"> </w:t>
            </w:r>
            <w:proofErr w:type="spellStart"/>
            <w:r w:rsidRPr="00663DC0">
              <w:t>pelanggaran</w:t>
            </w:r>
            <w:proofErr w:type="spellEnd"/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229A2" w14:textId="6F515D8F" w:rsidR="005C2A79" w:rsidRPr="005C2A79" w:rsidRDefault="005C2A79" w:rsidP="005C2A79">
            <w:pPr>
              <w:spacing w:after="200" w:line="276" w:lineRule="auto"/>
            </w:pPr>
            <w:r w:rsidRPr="00663DC0">
              <w:t>Ya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3FF3F" w14:textId="6BE72232" w:rsidR="005C2A79" w:rsidRPr="005C2A79" w:rsidRDefault="005C2A79" w:rsidP="005C2A79">
            <w:pPr>
              <w:spacing w:after="200" w:line="276" w:lineRule="auto"/>
            </w:pPr>
            <w:r w:rsidRPr="00663DC0">
              <w:t>Ya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3F419" w14:textId="3339A97C" w:rsidR="005C2A79" w:rsidRPr="005C2A79" w:rsidRDefault="005C2A79" w:rsidP="005C2A79">
            <w:pPr>
              <w:spacing w:after="200" w:line="276" w:lineRule="auto"/>
            </w:pPr>
            <w:r w:rsidRPr="00663DC0">
              <w:t>Ya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81F40" w14:textId="00042822" w:rsidR="005C2A79" w:rsidRPr="005C2A79" w:rsidRDefault="005C2A79" w:rsidP="005C2A79">
            <w:pPr>
              <w:spacing w:after="200" w:line="276" w:lineRule="auto"/>
            </w:pPr>
            <w:r w:rsidRPr="00663DC0">
              <w:t>Ya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3AE9E" w14:textId="024015CE" w:rsidR="005C2A79" w:rsidRPr="005C2A79" w:rsidRDefault="005C2A79" w:rsidP="005C2A79">
            <w:pPr>
              <w:spacing w:after="200" w:line="276" w:lineRule="auto"/>
            </w:pPr>
            <w:r w:rsidRPr="00663DC0">
              <w:t>0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ED178" w14:textId="2F3F6330" w:rsidR="005C2A79" w:rsidRPr="005C2A79" w:rsidRDefault="005C2A79" w:rsidP="005C2A79">
            <w:pPr>
              <w:spacing w:after="200" w:line="276" w:lineRule="auto"/>
            </w:pPr>
            <w:r w:rsidRPr="00663DC0">
              <w:t>Ya</w:t>
            </w:r>
          </w:p>
        </w:tc>
      </w:tr>
      <w:tr w:rsidR="005C2A79" w:rsidRPr="005C2A79" w14:paraId="652F0D73" w14:textId="77777777" w:rsidTr="005C2A79"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6B91E" w14:textId="2B7E7F3F" w:rsidR="005C2A79" w:rsidRPr="005C2A79" w:rsidRDefault="005C2A79" w:rsidP="005C2A79">
            <w:pPr>
              <w:spacing w:after="200" w:line="276" w:lineRule="auto"/>
            </w:pPr>
            <w:r w:rsidRPr="00663DC0">
              <w:t>3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8966E" w14:textId="071C8641" w:rsidR="005C2A79" w:rsidRPr="005C2A79" w:rsidRDefault="005C2A79" w:rsidP="005C2A79">
            <w:pPr>
              <w:spacing w:after="200" w:line="276" w:lineRule="auto"/>
            </w:pPr>
            <w:proofErr w:type="spellStart"/>
            <w:r w:rsidRPr="00663DC0">
              <w:t>Menambah</w:t>
            </w:r>
            <w:proofErr w:type="spellEnd"/>
            <w:r w:rsidRPr="00663DC0">
              <w:t xml:space="preserve"> </w:t>
            </w:r>
            <w:proofErr w:type="spellStart"/>
            <w:r w:rsidRPr="00663DC0">
              <w:t>kasus</w:t>
            </w:r>
            <w:proofErr w:type="spellEnd"/>
            <w:r w:rsidRPr="00663DC0">
              <w:t xml:space="preserve"> </w:t>
            </w:r>
            <w:proofErr w:type="spellStart"/>
            <w:r w:rsidRPr="00663DC0">
              <w:t>baru</w:t>
            </w:r>
            <w:proofErr w:type="spellEnd"/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FCE54" w14:textId="64595226" w:rsidR="005C2A79" w:rsidRPr="005C2A79" w:rsidRDefault="005C2A79" w:rsidP="005C2A79">
            <w:pPr>
              <w:spacing w:after="200" w:line="276" w:lineRule="auto"/>
            </w:pPr>
            <w:r w:rsidRPr="00663DC0">
              <w:t>Ya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B5A95" w14:textId="1C7CDD9D" w:rsidR="005C2A79" w:rsidRPr="005C2A79" w:rsidRDefault="005C2A79" w:rsidP="005C2A79">
            <w:pPr>
              <w:spacing w:after="200" w:line="276" w:lineRule="auto"/>
            </w:pPr>
            <w:r w:rsidRPr="00663DC0">
              <w:t>Ya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EFFE2" w14:textId="4B202758" w:rsidR="005C2A79" w:rsidRPr="005C2A79" w:rsidRDefault="005C2A79" w:rsidP="005C2A79">
            <w:pPr>
              <w:spacing w:after="200" w:line="276" w:lineRule="auto"/>
            </w:pPr>
            <w:r w:rsidRPr="00663DC0">
              <w:t>Ya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B87C0" w14:textId="22E9BBE8" w:rsidR="005C2A79" w:rsidRPr="005C2A79" w:rsidRDefault="005C2A79" w:rsidP="005C2A79">
            <w:pPr>
              <w:spacing w:after="200" w:line="276" w:lineRule="auto"/>
            </w:pPr>
            <w:r w:rsidRPr="00663DC0">
              <w:t>Sebagian (</w:t>
            </w:r>
            <w:proofErr w:type="spellStart"/>
            <w:r w:rsidRPr="00663DC0">
              <w:t>tidak</w:t>
            </w:r>
            <w:proofErr w:type="spellEnd"/>
            <w:r w:rsidRPr="00663DC0">
              <w:t xml:space="preserve"> </w:t>
            </w:r>
            <w:proofErr w:type="spellStart"/>
            <w:r w:rsidRPr="00663DC0">
              <w:t>ada</w:t>
            </w:r>
            <w:proofErr w:type="spellEnd"/>
            <w:r w:rsidRPr="00663DC0">
              <w:t xml:space="preserve"> </w:t>
            </w:r>
            <w:proofErr w:type="spellStart"/>
            <w:r w:rsidRPr="00663DC0">
              <w:t>validasi</w:t>
            </w:r>
            <w:proofErr w:type="spellEnd"/>
            <w:r w:rsidRPr="00663DC0">
              <w:t>)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393F6" w14:textId="09847A06" w:rsidR="005C2A79" w:rsidRPr="005C2A79" w:rsidRDefault="005C2A79" w:rsidP="005C2A79">
            <w:pPr>
              <w:spacing w:after="200" w:line="276" w:lineRule="auto"/>
            </w:pPr>
            <w:r w:rsidRPr="00663DC0">
              <w:t>2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01B95" w14:textId="42FEC564" w:rsidR="005C2A79" w:rsidRPr="005C2A79" w:rsidRDefault="005C2A79" w:rsidP="005C2A79">
            <w:pPr>
              <w:spacing w:after="200" w:line="276" w:lineRule="auto"/>
            </w:pPr>
            <w:r w:rsidRPr="00663DC0">
              <w:t>Tidak</w:t>
            </w:r>
          </w:p>
        </w:tc>
      </w:tr>
      <w:tr w:rsidR="005C2A79" w:rsidRPr="005C2A79" w14:paraId="362BB829" w14:textId="77777777" w:rsidTr="005C2A79"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3EB63" w14:textId="413CFC00" w:rsidR="005C2A79" w:rsidRPr="005C2A79" w:rsidRDefault="005C2A79" w:rsidP="005C2A79">
            <w:pPr>
              <w:spacing w:after="200" w:line="276" w:lineRule="auto"/>
            </w:pPr>
            <w:r w:rsidRPr="00663DC0">
              <w:t>4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A2369" w14:textId="1C23A1F3" w:rsidR="005C2A79" w:rsidRPr="005C2A79" w:rsidRDefault="005C2A79" w:rsidP="005C2A79">
            <w:pPr>
              <w:spacing w:after="200" w:line="276" w:lineRule="auto"/>
            </w:pPr>
            <w:proofErr w:type="spellStart"/>
            <w:r w:rsidRPr="00663DC0">
              <w:t>Mengedit</w:t>
            </w:r>
            <w:proofErr w:type="spellEnd"/>
            <w:r w:rsidRPr="00663DC0">
              <w:t xml:space="preserve"> </w:t>
            </w:r>
            <w:proofErr w:type="spellStart"/>
            <w:r w:rsidRPr="00663DC0">
              <w:t>kasus</w:t>
            </w:r>
            <w:proofErr w:type="spellEnd"/>
            <w:r w:rsidRPr="00663DC0">
              <w:t xml:space="preserve"> yang </w:t>
            </w:r>
            <w:proofErr w:type="spellStart"/>
            <w:r w:rsidRPr="00663DC0">
              <w:t>ada</w:t>
            </w:r>
            <w:proofErr w:type="spellEnd"/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D42F1" w14:textId="4D3C57BB" w:rsidR="005C2A79" w:rsidRPr="005C2A79" w:rsidRDefault="005C2A79" w:rsidP="005C2A79">
            <w:pPr>
              <w:spacing w:after="200" w:line="276" w:lineRule="auto"/>
            </w:pPr>
            <w:r w:rsidRPr="00663DC0">
              <w:t>Ya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E028D" w14:textId="23C44F16" w:rsidR="005C2A79" w:rsidRPr="005C2A79" w:rsidRDefault="005C2A79" w:rsidP="005C2A79">
            <w:pPr>
              <w:spacing w:after="200" w:line="276" w:lineRule="auto"/>
            </w:pPr>
            <w:r w:rsidRPr="00663DC0">
              <w:t>Ya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49D63" w14:textId="47739247" w:rsidR="005C2A79" w:rsidRPr="005C2A79" w:rsidRDefault="005C2A79" w:rsidP="005C2A79">
            <w:pPr>
              <w:spacing w:after="200" w:line="276" w:lineRule="auto"/>
            </w:pPr>
            <w:r w:rsidRPr="00663DC0">
              <w:t>Ya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6A15A" w14:textId="4B4A11EF" w:rsidR="005C2A79" w:rsidRPr="005C2A79" w:rsidRDefault="005C2A79" w:rsidP="005C2A79">
            <w:pPr>
              <w:spacing w:after="200" w:line="276" w:lineRule="auto"/>
            </w:pPr>
            <w:r w:rsidRPr="00663DC0">
              <w:t>Ya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8D0FC" w14:textId="31F20D57" w:rsidR="005C2A79" w:rsidRPr="005C2A79" w:rsidRDefault="005C2A79" w:rsidP="005C2A79">
            <w:pPr>
              <w:spacing w:after="200" w:line="276" w:lineRule="auto"/>
            </w:pPr>
            <w:r w:rsidRPr="00663DC0">
              <w:t>0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644D6" w14:textId="69B70941" w:rsidR="005C2A79" w:rsidRPr="005C2A79" w:rsidRDefault="005C2A79" w:rsidP="005C2A79">
            <w:pPr>
              <w:spacing w:after="200" w:line="276" w:lineRule="auto"/>
            </w:pPr>
            <w:r w:rsidRPr="00663DC0">
              <w:t>Ya</w:t>
            </w:r>
          </w:p>
        </w:tc>
      </w:tr>
      <w:tr w:rsidR="005C2A79" w:rsidRPr="005C2A79" w14:paraId="4A4D9A29" w14:textId="77777777" w:rsidTr="005C2A79"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4BE75" w14:textId="2AD5293D" w:rsidR="005C2A79" w:rsidRPr="005C2A79" w:rsidRDefault="005C2A79" w:rsidP="005C2A79">
            <w:pPr>
              <w:spacing w:after="200" w:line="276" w:lineRule="auto"/>
            </w:pPr>
            <w:r w:rsidRPr="00663DC0">
              <w:t>5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B65DF" w14:textId="4B665F6F" w:rsidR="005C2A79" w:rsidRPr="005C2A79" w:rsidRDefault="005C2A79" w:rsidP="005C2A79">
            <w:pPr>
              <w:spacing w:after="200" w:line="276" w:lineRule="auto"/>
            </w:pPr>
            <w:proofErr w:type="spellStart"/>
            <w:r w:rsidRPr="00663DC0">
              <w:t>Mengubah</w:t>
            </w:r>
            <w:proofErr w:type="spellEnd"/>
            <w:r w:rsidRPr="00663DC0">
              <w:t xml:space="preserve"> status </w:t>
            </w:r>
            <w:proofErr w:type="spellStart"/>
            <w:r w:rsidRPr="00663DC0">
              <w:t>kasus</w:t>
            </w:r>
            <w:proofErr w:type="spellEnd"/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FEDE9" w14:textId="7D1986E9" w:rsidR="005C2A79" w:rsidRPr="005C2A79" w:rsidRDefault="005C2A79" w:rsidP="005C2A79">
            <w:pPr>
              <w:spacing w:after="200" w:line="276" w:lineRule="auto"/>
            </w:pPr>
            <w:r w:rsidRPr="00663DC0">
              <w:t>Ya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6CB94" w14:textId="22131C8C" w:rsidR="005C2A79" w:rsidRPr="005C2A79" w:rsidRDefault="005C2A79" w:rsidP="005C2A79">
            <w:pPr>
              <w:spacing w:after="200" w:line="276" w:lineRule="auto"/>
            </w:pPr>
            <w:r w:rsidRPr="00663DC0">
              <w:t>Ya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CAEA1" w14:textId="3B4653D5" w:rsidR="005C2A79" w:rsidRPr="005C2A79" w:rsidRDefault="005C2A79" w:rsidP="005C2A79">
            <w:pPr>
              <w:spacing w:after="200" w:line="276" w:lineRule="auto"/>
            </w:pPr>
            <w:r w:rsidRPr="00663DC0">
              <w:t>Ya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4235E" w14:textId="7F886F5E" w:rsidR="005C2A79" w:rsidRPr="005C2A79" w:rsidRDefault="005C2A79" w:rsidP="005C2A79">
            <w:pPr>
              <w:spacing w:after="200" w:line="276" w:lineRule="auto"/>
            </w:pPr>
            <w:r w:rsidRPr="00663DC0">
              <w:t>Ya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D8E90" w14:textId="286C7AD1" w:rsidR="005C2A79" w:rsidRPr="005C2A79" w:rsidRDefault="005C2A79" w:rsidP="005C2A79">
            <w:pPr>
              <w:spacing w:after="200" w:line="276" w:lineRule="auto"/>
            </w:pPr>
            <w:r w:rsidRPr="00663DC0">
              <w:t>0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2F3BE" w14:textId="60E144DE" w:rsidR="005C2A79" w:rsidRPr="005C2A79" w:rsidRDefault="005C2A79" w:rsidP="005C2A79">
            <w:pPr>
              <w:spacing w:after="200" w:line="276" w:lineRule="auto"/>
            </w:pPr>
            <w:r w:rsidRPr="00663DC0">
              <w:t>Ya</w:t>
            </w:r>
          </w:p>
        </w:tc>
      </w:tr>
      <w:tr w:rsidR="005C2A79" w:rsidRPr="005C2A79" w14:paraId="02256023" w14:textId="77777777" w:rsidTr="005C2A79"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4D261" w14:textId="3D1BD70F" w:rsidR="005C2A79" w:rsidRPr="005C2A79" w:rsidRDefault="005C2A79" w:rsidP="005C2A79">
            <w:r w:rsidRPr="00663DC0">
              <w:t>6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78CB5" w14:textId="70162F31" w:rsidR="005C2A79" w:rsidRPr="005C2A79" w:rsidRDefault="005C2A79" w:rsidP="005C2A79">
            <w:proofErr w:type="spellStart"/>
            <w:r w:rsidRPr="00663DC0">
              <w:t>Menghapus</w:t>
            </w:r>
            <w:proofErr w:type="spellEnd"/>
            <w:r w:rsidRPr="00663DC0">
              <w:t xml:space="preserve"> </w:t>
            </w:r>
            <w:proofErr w:type="spellStart"/>
            <w:r w:rsidRPr="00663DC0">
              <w:t>kasus</w:t>
            </w:r>
            <w:proofErr w:type="spellEnd"/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DE1CE" w14:textId="1E1D555A" w:rsidR="005C2A79" w:rsidRPr="005C2A79" w:rsidRDefault="005C2A79" w:rsidP="005C2A79">
            <w:r w:rsidRPr="00663DC0">
              <w:t>Ya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C84F7" w14:textId="66601C8F" w:rsidR="005C2A79" w:rsidRPr="005C2A79" w:rsidRDefault="005C2A79" w:rsidP="005C2A79">
            <w:r w:rsidRPr="00663DC0">
              <w:t>Ya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5A522" w14:textId="10348300" w:rsidR="005C2A79" w:rsidRPr="005C2A79" w:rsidRDefault="005C2A79" w:rsidP="005C2A79">
            <w:r w:rsidRPr="00663DC0">
              <w:t>Ya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D0C67" w14:textId="499263CD" w:rsidR="005C2A79" w:rsidRPr="005C2A79" w:rsidRDefault="005C2A79" w:rsidP="005C2A79">
            <w:r w:rsidRPr="00663DC0">
              <w:t>Ya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1A4F5" w14:textId="100B9049" w:rsidR="005C2A79" w:rsidRPr="005C2A79" w:rsidRDefault="005C2A79" w:rsidP="005C2A79">
            <w:r w:rsidRPr="00663DC0">
              <w:t>0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2272B" w14:textId="26AAE7B5" w:rsidR="005C2A79" w:rsidRPr="005C2A79" w:rsidRDefault="005C2A79" w:rsidP="005C2A79">
            <w:r w:rsidRPr="00663DC0">
              <w:t>Ya</w:t>
            </w:r>
          </w:p>
        </w:tc>
      </w:tr>
    </w:tbl>
    <w:p w14:paraId="633582F1" w14:textId="756319EA" w:rsidR="00B15475" w:rsidRDefault="00B15475"/>
    <w:p w14:paraId="03F40332" w14:textId="7182E3C4" w:rsidR="005C2A79" w:rsidRPr="0003209B" w:rsidRDefault="005C2A79" w:rsidP="005C2A79">
      <w:pPr>
        <w:pStyle w:val="Heading1"/>
        <w:rPr>
          <w:color w:val="000000" w:themeColor="text1"/>
        </w:rPr>
      </w:pPr>
      <w:r w:rsidRPr="005C2A79">
        <w:rPr>
          <w:color w:val="000000" w:themeColor="text1"/>
        </w:rPr>
        <w:t xml:space="preserve">Evaluasi FR-008 - Export </w:t>
      </w:r>
      <w:proofErr w:type="spellStart"/>
      <w:r w:rsidRPr="005C2A79">
        <w:rPr>
          <w:color w:val="000000" w:themeColor="text1"/>
        </w:rPr>
        <w:t>Laporan</w:t>
      </w:r>
      <w:proofErr w:type="spellEnd"/>
    </w:p>
    <w:p w14:paraId="432B3635" w14:textId="77777777" w:rsidR="005C2A79" w:rsidRDefault="005C2A79" w:rsidP="005C2A79">
      <w:proofErr w:type="spellStart"/>
      <w:r w:rsidRPr="005C2A79">
        <w:t>Skenario</w:t>
      </w:r>
      <w:proofErr w:type="spellEnd"/>
      <w:r w:rsidRPr="005C2A79">
        <w:t xml:space="preserve">: Admin </w:t>
      </w:r>
      <w:proofErr w:type="spellStart"/>
      <w:r w:rsidRPr="005C2A79">
        <w:t>ingin</w:t>
      </w:r>
      <w:proofErr w:type="spellEnd"/>
      <w:r w:rsidRPr="005C2A79">
        <w:t xml:space="preserve"> </w:t>
      </w:r>
      <w:proofErr w:type="spellStart"/>
      <w:r w:rsidRPr="005C2A79">
        <w:t>mengelola</w:t>
      </w:r>
      <w:proofErr w:type="spellEnd"/>
      <w:r w:rsidRPr="005C2A79">
        <w:t xml:space="preserve"> data </w:t>
      </w:r>
      <w:proofErr w:type="spellStart"/>
      <w:r w:rsidRPr="005C2A79">
        <w:t>kasus</w:t>
      </w:r>
      <w:proofErr w:type="spellEnd"/>
      <w:r w:rsidRPr="005C2A79">
        <w:t xml:space="preserve"> </w:t>
      </w:r>
      <w:proofErr w:type="spellStart"/>
      <w:r w:rsidRPr="005C2A79">
        <w:t>pelanggaran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8"/>
        <w:gridCol w:w="1460"/>
        <w:gridCol w:w="879"/>
        <w:gridCol w:w="1106"/>
        <w:gridCol w:w="1333"/>
        <w:gridCol w:w="1222"/>
        <w:gridCol w:w="989"/>
        <w:gridCol w:w="1339"/>
      </w:tblGrid>
      <w:tr w:rsidR="005C2A79" w:rsidRPr="005C2A79" w14:paraId="56E09EEB" w14:textId="77777777" w:rsidTr="005C2A79"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EF261" w14:textId="77777777" w:rsidR="005C2A79" w:rsidRPr="005C2A79" w:rsidRDefault="005C2A79" w:rsidP="005C2A79">
            <w:pPr>
              <w:spacing w:after="200" w:line="276" w:lineRule="auto"/>
            </w:pPr>
            <w:r w:rsidRPr="005C2A79">
              <w:lastRenderedPageBreak/>
              <w:t>No.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55851" w14:textId="77777777" w:rsidR="005C2A79" w:rsidRPr="005C2A79" w:rsidRDefault="005C2A79" w:rsidP="005C2A79">
            <w:pPr>
              <w:spacing w:after="200" w:line="276" w:lineRule="auto"/>
            </w:pPr>
            <w:r w:rsidRPr="005C2A79">
              <w:t>Langkah Tindakan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9F68A" w14:textId="77777777" w:rsidR="005C2A79" w:rsidRPr="005C2A79" w:rsidRDefault="005C2A79" w:rsidP="005C2A79">
            <w:pPr>
              <w:spacing w:after="200" w:line="276" w:lineRule="auto"/>
            </w:pPr>
            <w:r w:rsidRPr="005C2A79">
              <w:t>P1: Tujuan Jelas?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3E12C" w14:textId="77777777" w:rsidR="005C2A79" w:rsidRPr="005C2A79" w:rsidRDefault="005C2A79" w:rsidP="005C2A79">
            <w:pPr>
              <w:spacing w:after="200" w:line="276" w:lineRule="auto"/>
            </w:pPr>
            <w:r w:rsidRPr="005C2A79">
              <w:t xml:space="preserve">P2: Tindakan </w:t>
            </w:r>
            <w:proofErr w:type="spellStart"/>
            <w:r w:rsidRPr="005C2A79">
              <w:t>Terlihat</w:t>
            </w:r>
            <w:proofErr w:type="spellEnd"/>
            <w:r w:rsidRPr="005C2A79">
              <w:t>?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25B68" w14:textId="77777777" w:rsidR="005C2A79" w:rsidRPr="005C2A79" w:rsidRDefault="005C2A79" w:rsidP="005C2A79">
            <w:pPr>
              <w:spacing w:after="200" w:line="276" w:lineRule="auto"/>
            </w:pPr>
            <w:r w:rsidRPr="005C2A79">
              <w:t xml:space="preserve">P3: Bisa </w:t>
            </w:r>
            <w:proofErr w:type="spellStart"/>
            <w:r w:rsidRPr="005C2A79">
              <w:t>Dieksekusi</w:t>
            </w:r>
            <w:proofErr w:type="spellEnd"/>
            <w:r w:rsidRPr="005C2A79">
              <w:t>?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97987" w14:textId="77777777" w:rsidR="005C2A79" w:rsidRPr="005C2A79" w:rsidRDefault="005C2A79" w:rsidP="005C2A79">
            <w:pPr>
              <w:spacing w:after="200" w:line="276" w:lineRule="auto"/>
            </w:pPr>
            <w:r w:rsidRPr="005C2A79">
              <w:t>P4: Feedback Jelas?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7F43B" w14:textId="77777777" w:rsidR="005C2A79" w:rsidRPr="005C2A79" w:rsidRDefault="005C2A79" w:rsidP="005C2A79">
            <w:pPr>
              <w:spacing w:after="200" w:line="276" w:lineRule="auto"/>
            </w:pPr>
            <w:r w:rsidRPr="005C2A79">
              <w:t>Severity (0–4)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13A25" w14:textId="77777777" w:rsidR="005C2A79" w:rsidRPr="005C2A79" w:rsidRDefault="005C2A79" w:rsidP="005C2A79">
            <w:pPr>
              <w:spacing w:after="200" w:line="276" w:lineRule="auto"/>
            </w:pPr>
            <w:r w:rsidRPr="005C2A79">
              <w:t>Acceptable?</w:t>
            </w:r>
          </w:p>
        </w:tc>
      </w:tr>
      <w:tr w:rsidR="005C2A79" w:rsidRPr="005C2A79" w14:paraId="1EEDFD7A" w14:textId="77777777" w:rsidTr="005C2A79"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D726B" w14:textId="096E91D3" w:rsidR="005C2A79" w:rsidRPr="005C2A79" w:rsidRDefault="005C2A79" w:rsidP="005C2A79">
            <w:pPr>
              <w:spacing w:after="200" w:line="276" w:lineRule="auto"/>
            </w:pPr>
            <w:r w:rsidRPr="00BC51D7">
              <w:t>1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B2C92" w14:textId="44D2D691" w:rsidR="005C2A79" w:rsidRPr="005C2A79" w:rsidRDefault="005C2A79" w:rsidP="005C2A79">
            <w:pPr>
              <w:spacing w:after="200" w:line="276" w:lineRule="auto"/>
            </w:pPr>
            <w:proofErr w:type="spellStart"/>
            <w:r w:rsidRPr="00BC51D7">
              <w:t>Mencari</w:t>
            </w:r>
            <w:proofErr w:type="spellEnd"/>
            <w:r w:rsidRPr="00BC51D7">
              <w:t xml:space="preserve"> </w:t>
            </w:r>
            <w:proofErr w:type="spellStart"/>
            <w:r w:rsidRPr="00BC51D7">
              <w:t>tombol</w:t>
            </w:r>
            <w:proofErr w:type="spellEnd"/>
            <w:r w:rsidRPr="00BC51D7">
              <w:t xml:space="preserve"> export pada dashboard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98B45" w14:textId="755B562C" w:rsidR="005C2A79" w:rsidRPr="005C2A79" w:rsidRDefault="005C2A79" w:rsidP="005C2A79">
            <w:pPr>
              <w:spacing w:after="200" w:line="276" w:lineRule="auto"/>
            </w:pPr>
            <w:r w:rsidRPr="00BC51D7">
              <w:t>Ya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0C9AC" w14:textId="15E88D58" w:rsidR="005C2A79" w:rsidRPr="005C2A79" w:rsidRDefault="005C2A79" w:rsidP="005C2A79">
            <w:pPr>
              <w:spacing w:after="200" w:line="276" w:lineRule="auto"/>
            </w:pPr>
            <w:r w:rsidRPr="00BC51D7">
              <w:t>Ya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5A075" w14:textId="6370E15E" w:rsidR="005C2A79" w:rsidRPr="005C2A79" w:rsidRDefault="005C2A79" w:rsidP="005C2A79">
            <w:pPr>
              <w:spacing w:after="200" w:line="276" w:lineRule="auto"/>
            </w:pPr>
            <w:r w:rsidRPr="00BC51D7">
              <w:t>Ya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95B3A" w14:textId="3DC2C59B" w:rsidR="005C2A79" w:rsidRPr="005C2A79" w:rsidRDefault="005C2A79" w:rsidP="005C2A79">
            <w:pPr>
              <w:spacing w:after="200" w:line="276" w:lineRule="auto"/>
            </w:pPr>
            <w:r w:rsidRPr="00BC51D7">
              <w:t>Ya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DBF27" w14:textId="16D9B099" w:rsidR="005C2A79" w:rsidRPr="005C2A79" w:rsidRDefault="005C2A79" w:rsidP="005C2A79">
            <w:pPr>
              <w:spacing w:after="200" w:line="276" w:lineRule="auto"/>
            </w:pPr>
            <w:r w:rsidRPr="00BC51D7">
              <w:t>0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AF10B" w14:textId="3D288B6D" w:rsidR="005C2A79" w:rsidRPr="005C2A79" w:rsidRDefault="005C2A79" w:rsidP="005C2A79">
            <w:pPr>
              <w:spacing w:after="200" w:line="276" w:lineRule="auto"/>
            </w:pPr>
            <w:r w:rsidRPr="00BC51D7">
              <w:t>Ya</w:t>
            </w:r>
          </w:p>
        </w:tc>
      </w:tr>
      <w:tr w:rsidR="005C2A79" w:rsidRPr="005C2A79" w14:paraId="71140560" w14:textId="77777777" w:rsidTr="005C2A79"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2056E" w14:textId="71739860" w:rsidR="005C2A79" w:rsidRPr="005C2A79" w:rsidRDefault="005C2A79" w:rsidP="005C2A79">
            <w:pPr>
              <w:spacing w:after="200" w:line="276" w:lineRule="auto"/>
            </w:pPr>
            <w:r w:rsidRPr="00BC51D7">
              <w:t>2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70F75" w14:textId="55A9B74A" w:rsidR="005C2A79" w:rsidRPr="005C2A79" w:rsidRDefault="005C2A79" w:rsidP="005C2A79">
            <w:pPr>
              <w:spacing w:after="200" w:line="276" w:lineRule="auto"/>
            </w:pPr>
            <w:proofErr w:type="spellStart"/>
            <w:r w:rsidRPr="00BC51D7">
              <w:t>Memilih</w:t>
            </w:r>
            <w:proofErr w:type="spellEnd"/>
            <w:r w:rsidRPr="00BC51D7">
              <w:t xml:space="preserve"> format export (PDF/Excel)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8F06F" w14:textId="1AC1C842" w:rsidR="005C2A79" w:rsidRPr="005C2A79" w:rsidRDefault="005C2A79" w:rsidP="005C2A79">
            <w:pPr>
              <w:spacing w:after="200" w:line="276" w:lineRule="auto"/>
            </w:pPr>
            <w:r w:rsidRPr="00BC51D7">
              <w:t>Ya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C83EE" w14:textId="17E712AD" w:rsidR="005C2A79" w:rsidRPr="005C2A79" w:rsidRDefault="005C2A79" w:rsidP="005C2A79">
            <w:pPr>
              <w:spacing w:after="200" w:line="276" w:lineRule="auto"/>
            </w:pPr>
            <w:r w:rsidRPr="00BC51D7">
              <w:t>Ya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DFE61" w14:textId="01C31F5C" w:rsidR="005C2A79" w:rsidRPr="005C2A79" w:rsidRDefault="005C2A79" w:rsidP="005C2A79">
            <w:pPr>
              <w:spacing w:after="200" w:line="276" w:lineRule="auto"/>
            </w:pPr>
            <w:r w:rsidRPr="00BC51D7">
              <w:t>Ya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4B391" w14:textId="718C4067" w:rsidR="005C2A79" w:rsidRPr="005C2A79" w:rsidRDefault="005C2A79" w:rsidP="005C2A79">
            <w:pPr>
              <w:spacing w:after="200" w:line="276" w:lineRule="auto"/>
            </w:pPr>
            <w:r w:rsidRPr="00BC51D7">
              <w:t>Ya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9A3D6" w14:textId="1B8E43C3" w:rsidR="005C2A79" w:rsidRPr="005C2A79" w:rsidRDefault="005C2A79" w:rsidP="005C2A79">
            <w:pPr>
              <w:spacing w:after="200" w:line="276" w:lineRule="auto"/>
            </w:pPr>
            <w:r w:rsidRPr="00BC51D7">
              <w:t>0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EFA46" w14:textId="595FEDC7" w:rsidR="005C2A79" w:rsidRPr="005C2A79" w:rsidRDefault="005C2A79" w:rsidP="005C2A79">
            <w:pPr>
              <w:spacing w:after="200" w:line="276" w:lineRule="auto"/>
            </w:pPr>
            <w:r w:rsidRPr="00BC51D7">
              <w:t>Ya</w:t>
            </w:r>
          </w:p>
        </w:tc>
      </w:tr>
      <w:tr w:rsidR="005C2A79" w:rsidRPr="005C2A79" w14:paraId="2ED7005E" w14:textId="77777777" w:rsidTr="005C2A79"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F3730" w14:textId="229AC18C" w:rsidR="005C2A79" w:rsidRPr="005C2A79" w:rsidRDefault="005C2A79" w:rsidP="005C2A79">
            <w:pPr>
              <w:spacing w:after="200" w:line="276" w:lineRule="auto"/>
            </w:pPr>
            <w:r w:rsidRPr="00BC51D7">
              <w:t>3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4FFAF" w14:textId="65E85D35" w:rsidR="005C2A79" w:rsidRPr="005C2A79" w:rsidRDefault="005C2A79" w:rsidP="005C2A79">
            <w:pPr>
              <w:spacing w:after="200" w:line="276" w:lineRule="auto"/>
            </w:pPr>
            <w:proofErr w:type="spellStart"/>
            <w:r w:rsidRPr="00BC51D7">
              <w:t>Mengunduh</w:t>
            </w:r>
            <w:proofErr w:type="spellEnd"/>
            <w:r w:rsidRPr="00BC51D7">
              <w:t xml:space="preserve"> file </w:t>
            </w:r>
            <w:proofErr w:type="spellStart"/>
            <w:r w:rsidRPr="00BC51D7">
              <w:t>laporan</w:t>
            </w:r>
            <w:proofErr w:type="spellEnd"/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1AED8" w14:textId="7E01EA0C" w:rsidR="005C2A79" w:rsidRPr="005C2A79" w:rsidRDefault="005C2A79" w:rsidP="005C2A79">
            <w:pPr>
              <w:spacing w:after="200" w:line="276" w:lineRule="auto"/>
            </w:pPr>
            <w:r w:rsidRPr="00BC51D7">
              <w:t>Ya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D7F3E" w14:textId="0FEAE933" w:rsidR="005C2A79" w:rsidRPr="005C2A79" w:rsidRDefault="005C2A79" w:rsidP="005C2A79">
            <w:pPr>
              <w:spacing w:after="200" w:line="276" w:lineRule="auto"/>
            </w:pPr>
            <w:r w:rsidRPr="00BC51D7">
              <w:t>Ya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74138" w14:textId="3C1EF3B7" w:rsidR="005C2A79" w:rsidRPr="005C2A79" w:rsidRDefault="005C2A79" w:rsidP="005C2A79">
            <w:pPr>
              <w:spacing w:after="200" w:line="276" w:lineRule="auto"/>
            </w:pPr>
            <w:r w:rsidRPr="00BC51D7">
              <w:t>Ya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DD710" w14:textId="4D623981" w:rsidR="005C2A79" w:rsidRPr="005C2A79" w:rsidRDefault="005C2A79" w:rsidP="005C2A79">
            <w:pPr>
              <w:spacing w:after="200" w:line="276" w:lineRule="auto"/>
            </w:pPr>
            <w:r w:rsidRPr="00BC51D7">
              <w:t>Sebagian (</w:t>
            </w:r>
            <w:proofErr w:type="spellStart"/>
            <w:r w:rsidRPr="00BC51D7">
              <w:t>tidak</w:t>
            </w:r>
            <w:proofErr w:type="spellEnd"/>
            <w:r w:rsidRPr="00BC51D7">
              <w:t xml:space="preserve"> </w:t>
            </w:r>
            <w:proofErr w:type="spellStart"/>
            <w:r w:rsidRPr="00BC51D7">
              <w:t>ada</w:t>
            </w:r>
            <w:proofErr w:type="spellEnd"/>
            <w:r w:rsidRPr="00BC51D7">
              <w:t xml:space="preserve"> </w:t>
            </w:r>
            <w:proofErr w:type="spellStart"/>
            <w:r w:rsidRPr="00BC51D7">
              <w:t>notifikasi</w:t>
            </w:r>
            <w:proofErr w:type="spellEnd"/>
            <w:r w:rsidRPr="00BC51D7">
              <w:t xml:space="preserve"> </w:t>
            </w:r>
            <w:proofErr w:type="spellStart"/>
            <w:r w:rsidRPr="00BC51D7">
              <w:t>selesai</w:t>
            </w:r>
            <w:proofErr w:type="spellEnd"/>
            <w:r w:rsidRPr="00BC51D7">
              <w:t>)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052DC" w14:textId="0AE5D64C" w:rsidR="005C2A79" w:rsidRPr="005C2A79" w:rsidRDefault="005C2A79" w:rsidP="005C2A79">
            <w:pPr>
              <w:spacing w:after="200" w:line="276" w:lineRule="auto"/>
            </w:pPr>
            <w:r w:rsidRPr="00BC51D7">
              <w:t>1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797CB" w14:textId="6EE6D091" w:rsidR="005C2A79" w:rsidRPr="005C2A79" w:rsidRDefault="005C2A79" w:rsidP="005C2A79">
            <w:pPr>
              <w:spacing w:after="200" w:line="276" w:lineRule="auto"/>
            </w:pPr>
            <w:r w:rsidRPr="00BC51D7">
              <w:t>Ya</w:t>
            </w:r>
          </w:p>
        </w:tc>
      </w:tr>
    </w:tbl>
    <w:p w14:paraId="3966674E" w14:textId="77777777" w:rsidR="005C2A79" w:rsidRDefault="005C2A79"/>
    <w:p w14:paraId="25638EEC" w14:textId="77777777" w:rsidR="00B15475" w:rsidRPr="00B15475" w:rsidRDefault="00B15475" w:rsidP="00B15475">
      <w:pPr>
        <w:rPr>
          <w:b/>
          <w:bCs/>
          <w:lang w:val="en-ID"/>
        </w:rPr>
      </w:pPr>
      <w:proofErr w:type="spellStart"/>
      <w:r w:rsidRPr="00B15475">
        <w:rPr>
          <w:b/>
          <w:bCs/>
          <w:lang w:val="en-ID"/>
        </w:rPr>
        <w:t>Ringkasan</w:t>
      </w:r>
      <w:proofErr w:type="spellEnd"/>
      <w:r w:rsidRPr="00B15475">
        <w:rPr>
          <w:b/>
          <w:bCs/>
          <w:lang w:val="en-ID"/>
        </w:rPr>
        <w:t xml:space="preserve"> </w:t>
      </w:r>
      <w:proofErr w:type="spellStart"/>
      <w:r w:rsidRPr="00B15475">
        <w:rPr>
          <w:b/>
          <w:bCs/>
          <w:lang w:val="en-ID"/>
        </w:rPr>
        <w:t>Masalah</w:t>
      </w:r>
      <w:proofErr w:type="spellEnd"/>
      <w:r w:rsidRPr="00B15475">
        <w:rPr>
          <w:b/>
          <w:bCs/>
          <w:lang w:val="en-ID"/>
        </w:rPr>
        <w:t xml:space="preserve"> dan </w:t>
      </w:r>
      <w:proofErr w:type="spellStart"/>
      <w:r w:rsidRPr="00B15475">
        <w:rPr>
          <w:b/>
          <w:bCs/>
          <w:lang w:val="en-ID"/>
        </w:rPr>
        <w:t>Rekomendasi</w:t>
      </w:r>
      <w:proofErr w:type="spellEnd"/>
    </w:p>
    <w:p w14:paraId="776EBEE2" w14:textId="77777777" w:rsidR="00B15475" w:rsidRPr="00B15475" w:rsidRDefault="00B15475" w:rsidP="00B15475">
      <w:pPr>
        <w:rPr>
          <w:b/>
          <w:bCs/>
          <w:lang w:val="en-ID"/>
        </w:rPr>
      </w:pPr>
      <w:proofErr w:type="spellStart"/>
      <w:r w:rsidRPr="00B15475">
        <w:rPr>
          <w:b/>
          <w:bCs/>
          <w:lang w:val="en-ID"/>
        </w:rPr>
        <w:t>Masalah</w:t>
      </w:r>
      <w:proofErr w:type="spellEnd"/>
      <w:r w:rsidRPr="00B15475">
        <w:rPr>
          <w:b/>
          <w:bCs/>
          <w:lang w:val="en-ID"/>
        </w:rPr>
        <w:t xml:space="preserve"> Kritis (Severity 3-4):</w:t>
      </w:r>
    </w:p>
    <w:p w14:paraId="6E9DEB6B" w14:textId="77777777" w:rsidR="00B15475" w:rsidRPr="00B15475" w:rsidRDefault="00B15475" w:rsidP="00B15475">
      <w:pPr>
        <w:numPr>
          <w:ilvl w:val="0"/>
          <w:numId w:val="12"/>
        </w:numPr>
        <w:rPr>
          <w:lang w:val="en-ID"/>
        </w:rPr>
      </w:pPr>
      <w:r w:rsidRPr="00B15475">
        <w:rPr>
          <w:i/>
          <w:iCs/>
          <w:lang w:val="en-ID"/>
        </w:rPr>
        <w:t xml:space="preserve">Tidak </w:t>
      </w:r>
      <w:proofErr w:type="spellStart"/>
      <w:r w:rsidRPr="00B15475">
        <w:rPr>
          <w:i/>
          <w:iCs/>
          <w:lang w:val="en-ID"/>
        </w:rPr>
        <w:t>ada</w:t>
      </w:r>
      <w:proofErr w:type="spellEnd"/>
      <w:r w:rsidRPr="00B15475">
        <w:rPr>
          <w:i/>
          <w:iCs/>
          <w:lang w:val="en-ID"/>
        </w:rPr>
        <w:t xml:space="preserve"> </w:t>
      </w:r>
      <w:proofErr w:type="spellStart"/>
      <w:r w:rsidRPr="00B15475">
        <w:rPr>
          <w:i/>
          <w:iCs/>
          <w:lang w:val="en-ID"/>
        </w:rPr>
        <w:t>masalah</w:t>
      </w:r>
      <w:proofErr w:type="spellEnd"/>
      <w:r w:rsidRPr="00B15475">
        <w:rPr>
          <w:i/>
          <w:iCs/>
          <w:lang w:val="en-ID"/>
        </w:rPr>
        <w:t xml:space="preserve"> </w:t>
      </w:r>
      <w:proofErr w:type="spellStart"/>
      <w:r w:rsidRPr="00B15475">
        <w:rPr>
          <w:i/>
          <w:iCs/>
          <w:lang w:val="en-ID"/>
        </w:rPr>
        <w:t>kritis</w:t>
      </w:r>
      <w:proofErr w:type="spellEnd"/>
      <w:r w:rsidRPr="00B15475">
        <w:rPr>
          <w:i/>
          <w:iCs/>
          <w:lang w:val="en-ID"/>
        </w:rPr>
        <w:t xml:space="preserve"> yang </w:t>
      </w:r>
      <w:proofErr w:type="spellStart"/>
      <w:r w:rsidRPr="00B15475">
        <w:rPr>
          <w:i/>
          <w:iCs/>
          <w:lang w:val="en-ID"/>
        </w:rPr>
        <w:t>ditemukan</w:t>
      </w:r>
      <w:proofErr w:type="spellEnd"/>
    </w:p>
    <w:p w14:paraId="3B5D69DF" w14:textId="77777777" w:rsidR="00B15475" w:rsidRPr="00B15475" w:rsidRDefault="00B15475" w:rsidP="00B15475">
      <w:pPr>
        <w:rPr>
          <w:b/>
          <w:bCs/>
          <w:lang w:val="en-ID"/>
        </w:rPr>
      </w:pPr>
      <w:proofErr w:type="spellStart"/>
      <w:r w:rsidRPr="00B15475">
        <w:rPr>
          <w:b/>
          <w:bCs/>
          <w:lang w:val="en-ID"/>
        </w:rPr>
        <w:t>Masalah</w:t>
      </w:r>
      <w:proofErr w:type="spellEnd"/>
      <w:r w:rsidRPr="00B15475">
        <w:rPr>
          <w:b/>
          <w:bCs/>
          <w:lang w:val="en-ID"/>
        </w:rPr>
        <w:t xml:space="preserve"> Sedang (Severity 2):</w:t>
      </w:r>
    </w:p>
    <w:p w14:paraId="09B36F8D" w14:textId="77777777" w:rsidR="00B15475" w:rsidRPr="00B15475" w:rsidRDefault="00B15475" w:rsidP="00B15475">
      <w:pPr>
        <w:numPr>
          <w:ilvl w:val="0"/>
          <w:numId w:val="13"/>
        </w:numPr>
        <w:rPr>
          <w:lang w:val="en-ID"/>
        </w:rPr>
      </w:pPr>
      <w:r w:rsidRPr="00B15475">
        <w:rPr>
          <w:b/>
          <w:bCs/>
          <w:lang w:val="en-ID"/>
        </w:rPr>
        <w:t>Validasi form</w:t>
      </w:r>
      <w:r w:rsidRPr="00B15475">
        <w:rPr>
          <w:lang w:val="en-ID"/>
        </w:rPr>
        <w:t xml:space="preserve">: </w:t>
      </w:r>
      <w:proofErr w:type="spellStart"/>
      <w:r w:rsidRPr="00B15475">
        <w:rPr>
          <w:lang w:val="en-ID"/>
        </w:rPr>
        <w:t>Kurangnya</w:t>
      </w:r>
      <w:proofErr w:type="spellEnd"/>
      <w:r w:rsidRPr="00B15475">
        <w:rPr>
          <w:lang w:val="en-ID"/>
        </w:rPr>
        <w:t xml:space="preserve"> </w:t>
      </w:r>
      <w:proofErr w:type="spellStart"/>
      <w:r w:rsidRPr="00B15475">
        <w:rPr>
          <w:lang w:val="en-ID"/>
        </w:rPr>
        <w:t>validasi</w:t>
      </w:r>
      <w:proofErr w:type="spellEnd"/>
      <w:r w:rsidRPr="00B15475">
        <w:rPr>
          <w:lang w:val="en-ID"/>
        </w:rPr>
        <w:t xml:space="preserve"> input pada form </w:t>
      </w:r>
      <w:proofErr w:type="spellStart"/>
      <w:r w:rsidRPr="00B15475">
        <w:rPr>
          <w:lang w:val="en-ID"/>
        </w:rPr>
        <w:t>penambahan</w:t>
      </w:r>
      <w:proofErr w:type="spellEnd"/>
      <w:r w:rsidRPr="00B15475">
        <w:rPr>
          <w:lang w:val="en-ID"/>
        </w:rPr>
        <w:t xml:space="preserve"> </w:t>
      </w:r>
      <w:proofErr w:type="spellStart"/>
      <w:r w:rsidRPr="00B15475">
        <w:rPr>
          <w:lang w:val="en-ID"/>
        </w:rPr>
        <w:t>pengguna</w:t>
      </w:r>
      <w:proofErr w:type="spellEnd"/>
      <w:r w:rsidRPr="00B15475">
        <w:rPr>
          <w:lang w:val="en-ID"/>
        </w:rPr>
        <w:t xml:space="preserve"> dan </w:t>
      </w:r>
      <w:proofErr w:type="spellStart"/>
      <w:r w:rsidRPr="00B15475">
        <w:rPr>
          <w:lang w:val="en-ID"/>
        </w:rPr>
        <w:t>kasus</w:t>
      </w:r>
      <w:proofErr w:type="spellEnd"/>
      <w:r w:rsidRPr="00B15475">
        <w:rPr>
          <w:lang w:val="en-ID"/>
        </w:rPr>
        <w:t xml:space="preserve"> </w:t>
      </w:r>
      <w:proofErr w:type="spellStart"/>
      <w:r w:rsidRPr="00B15475">
        <w:rPr>
          <w:lang w:val="en-ID"/>
        </w:rPr>
        <w:t>baru</w:t>
      </w:r>
      <w:proofErr w:type="spellEnd"/>
    </w:p>
    <w:p w14:paraId="43CB180A" w14:textId="77777777" w:rsidR="00B15475" w:rsidRPr="00B15475" w:rsidRDefault="00B15475" w:rsidP="00B15475">
      <w:pPr>
        <w:rPr>
          <w:b/>
          <w:bCs/>
          <w:lang w:val="en-ID"/>
        </w:rPr>
      </w:pPr>
      <w:proofErr w:type="spellStart"/>
      <w:r w:rsidRPr="00B15475">
        <w:rPr>
          <w:b/>
          <w:bCs/>
          <w:lang w:val="en-ID"/>
        </w:rPr>
        <w:t>Masalah</w:t>
      </w:r>
      <w:proofErr w:type="spellEnd"/>
      <w:r w:rsidRPr="00B15475">
        <w:rPr>
          <w:b/>
          <w:bCs/>
          <w:lang w:val="en-ID"/>
        </w:rPr>
        <w:t xml:space="preserve"> Kecil (Severity 1):</w:t>
      </w:r>
    </w:p>
    <w:p w14:paraId="61660ABA" w14:textId="77777777" w:rsidR="00B15475" w:rsidRPr="00B15475" w:rsidRDefault="00B15475" w:rsidP="00B15475">
      <w:pPr>
        <w:numPr>
          <w:ilvl w:val="0"/>
          <w:numId w:val="14"/>
        </w:numPr>
        <w:rPr>
          <w:lang w:val="en-ID"/>
        </w:rPr>
      </w:pPr>
      <w:r w:rsidRPr="00B15475">
        <w:rPr>
          <w:b/>
          <w:bCs/>
          <w:lang w:val="en-ID"/>
        </w:rPr>
        <w:t>Show/hide password</w:t>
      </w:r>
      <w:r w:rsidRPr="00B15475">
        <w:rPr>
          <w:lang w:val="en-ID"/>
        </w:rPr>
        <w:t xml:space="preserve">: Tidak </w:t>
      </w:r>
      <w:proofErr w:type="spellStart"/>
      <w:r w:rsidRPr="00B15475">
        <w:rPr>
          <w:lang w:val="en-ID"/>
        </w:rPr>
        <w:t>ada</w:t>
      </w:r>
      <w:proofErr w:type="spellEnd"/>
      <w:r w:rsidRPr="00B15475">
        <w:rPr>
          <w:lang w:val="en-ID"/>
        </w:rPr>
        <w:t xml:space="preserve"> </w:t>
      </w:r>
      <w:proofErr w:type="spellStart"/>
      <w:r w:rsidRPr="00B15475">
        <w:rPr>
          <w:lang w:val="en-ID"/>
        </w:rPr>
        <w:t>opsi</w:t>
      </w:r>
      <w:proofErr w:type="spellEnd"/>
      <w:r w:rsidRPr="00B15475">
        <w:rPr>
          <w:lang w:val="en-ID"/>
        </w:rPr>
        <w:t xml:space="preserve"> </w:t>
      </w:r>
      <w:proofErr w:type="spellStart"/>
      <w:r w:rsidRPr="00B15475">
        <w:rPr>
          <w:lang w:val="en-ID"/>
        </w:rPr>
        <w:t>untuk</w:t>
      </w:r>
      <w:proofErr w:type="spellEnd"/>
      <w:r w:rsidRPr="00B15475">
        <w:rPr>
          <w:lang w:val="en-ID"/>
        </w:rPr>
        <w:t xml:space="preserve"> </w:t>
      </w:r>
      <w:proofErr w:type="spellStart"/>
      <w:r w:rsidRPr="00B15475">
        <w:rPr>
          <w:lang w:val="en-ID"/>
        </w:rPr>
        <w:t>melihat</w:t>
      </w:r>
      <w:proofErr w:type="spellEnd"/>
      <w:r w:rsidRPr="00B15475">
        <w:rPr>
          <w:lang w:val="en-ID"/>
        </w:rPr>
        <w:t xml:space="preserve"> password</w:t>
      </w:r>
    </w:p>
    <w:p w14:paraId="22B66C45" w14:textId="77777777" w:rsidR="00B15475" w:rsidRPr="00B15475" w:rsidRDefault="00B15475" w:rsidP="00B15475">
      <w:pPr>
        <w:numPr>
          <w:ilvl w:val="0"/>
          <w:numId w:val="14"/>
        </w:numPr>
        <w:rPr>
          <w:lang w:val="en-ID"/>
        </w:rPr>
      </w:pPr>
      <w:r w:rsidRPr="00B15475">
        <w:rPr>
          <w:b/>
          <w:bCs/>
          <w:lang w:val="en-ID"/>
        </w:rPr>
        <w:t>File preview</w:t>
      </w:r>
      <w:r w:rsidRPr="00B15475">
        <w:rPr>
          <w:lang w:val="en-ID"/>
        </w:rPr>
        <w:t xml:space="preserve">: Tidak </w:t>
      </w:r>
      <w:proofErr w:type="spellStart"/>
      <w:r w:rsidRPr="00B15475">
        <w:rPr>
          <w:lang w:val="en-ID"/>
        </w:rPr>
        <w:t>ada</w:t>
      </w:r>
      <w:proofErr w:type="spellEnd"/>
      <w:r w:rsidRPr="00B15475">
        <w:rPr>
          <w:lang w:val="en-ID"/>
        </w:rPr>
        <w:t xml:space="preserve"> </w:t>
      </w:r>
      <w:proofErr w:type="spellStart"/>
      <w:r w:rsidRPr="00B15475">
        <w:rPr>
          <w:lang w:val="en-ID"/>
        </w:rPr>
        <w:t>pratinjau</w:t>
      </w:r>
      <w:proofErr w:type="spellEnd"/>
      <w:r w:rsidRPr="00B15475">
        <w:rPr>
          <w:lang w:val="en-ID"/>
        </w:rPr>
        <w:t xml:space="preserve"> file yang </w:t>
      </w:r>
      <w:proofErr w:type="spellStart"/>
      <w:r w:rsidRPr="00B15475">
        <w:rPr>
          <w:lang w:val="en-ID"/>
        </w:rPr>
        <w:t>diupload</w:t>
      </w:r>
      <w:proofErr w:type="spellEnd"/>
    </w:p>
    <w:p w14:paraId="4B645FB8" w14:textId="77777777" w:rsidR="00B15475" w:rsidRPr="00B15475" w:rsidRDefault="00B15475" w:rsidP="00B15475">
      <w:pPr>
        <w:numPr>
          <w:ilvl w:val="0"/>
          <w:numId w:val="14"/>
        </w:numPr>
        <w:rPr>
          <w:lang w:val="en-ID"/>
        </w:rPr>
      </w:pPr>
      <w:r w:rsidRPr="00B15475">
        <w:rPr>
          <w:b/>
          <w:bCs/>
          <w:lang w:val="en-ID"/>
        </w:rPr>
        <w:t>Search feedback</w:t>
      </w:r>
      <w:r w:rsidRPr="00B15475">
        <w:rPr>
          <w:lang w:val="en-ID"/>
        </w:rPr>
        <w:t xml:space="preserve">: Tidak </w:t>
      </w:r>
      <w:proofErr w:type="spellStart"/>
      <w:r w:rsidRPr="00B15475">
        <w:rPr>
          <w:lang w:val="en-ID"/>
        </w:rPr>
        <w:t>ada</w:t>
      </w:r>
      <w:proofErr w:type="spellEnd"/>
      <w:r w:rsidRPr="00B15475">
        <w:rPr>
          <w:lang w:val="en-ID"/>
        </w:rPr>
        <w:t xml:space="preserve"> feedback </w:t>
      </w:r>
      <w:proofErr w:type="spellStart"/>
      <w:r w:rsidRPr="00B15475">
        <w:rPr>
          <w:lang w:val="en-ID"/>
        </w:rPr>
        <w:t>jika</w:t>
      </w:r>
      <w:proofErr w:type="spellEnd"/>
      <w:r w:rsidRPr="00B15475">
        <w:rPr>
          <w:lang w:val="en-ID"/>
        </w:rPr>
        <w:t xml:space="preserve"> </w:t>
      </w:r>
      <w:proofErr w:type="spellStart"/>
      <w:r w:rsidRPr="00B15475">
        <w:rPr>
          <w:lang w:val="en-ID"/>
        </w:rPr>
        <w:t>pencarian</w:t>
      </w:r>
      <w:proofErr w:type="spellEnd"/>
      <w:r w:rsidRPr="00B15475">
        <w:rPr>
          <w:lang w:val="en-ID"/>
        </w:rPr>
        <w:t xml:space="preserve"> </w:t>
      </w:r>
      <w:proofErr w:type="spellStart"/>
      <w:r w:rsidRPr="00B15475">
        <w:rPr>
          <w:lang w:val="en-ID"/>
        </w:rPr>
        <w:t>tidak</w:t>
      </w:r>
      <w:proofErr w:type="spellEnd"/>
      <w:r w:rsidRPr="00B15475">
        <w:rPr>
          <w:lang w:val="en-ID"/>
        </w:rPr>
        <w:t xml:space="preserve"> </w:t>
      </w:r>
      <w:proofErr w:type="spellStart"/>
      <w:r w:rsidRPr="00B15475">
        <w:rPr>
          <w:lang w:val="en-ID"/>
        </w:rPr>
        <w:t>ditemukan</w:t>
      </w:r>
      <w:proofErr w:type="spellEnd"/>
    </w:p>
    <w:p w14:paraId="64B8E8B6" w14:textId="77777777" w:rsidR="00B15475" w:rsidRPr="00B15475" w:rsidRDefault="00B15475" w:rsidP="00B15475">
      <w:pPr>
        <w:rPr>
          <w:b/>
          <w:bCs/>
          <w:lang w:val="en-ID"/>
        </w:rPr>
      </w:pPr>
      <w:proofErr w:type="spellStart"/>
      <w:r w:rsidRPr="00B15475">
        <w:rPr>
          <w:b/>
          <w:bCs/>
          <w:lang w:val="en-ID"/>
        </w:rPr>
        <w:t>Rekomendasi</w:t>
      </w:r>
      <w:proofErr w:type="spellEnd"/>
      <w:r w:rsidRPr="00B15475">
        <w:rPr>
          <w:b/>
          <w:bCs/>
          <w:lang w:val="en-ID"/>
        </w:rPr>
        <w:t xml:space="preserve"> </w:t>
      </w:r>
      <w:proofErr w:type="spellStart"/>
      <w:r w:rsidRPr="00B15475">
        <w:rPr>
          <w:b/>
          <w:bCs/>
          <w:lang w:val="en-ID"/>
        </w:rPr>
        <w:t>Perbaikan</w:t>
      </w:r>
      <w:proofErr w:type="spellEnd"/>
      <w:r w:rsidRPr="00B15475">
        <w:rPr>
          <w:b/>
          <w:bCs/>
          <w:lang w:val="en-ID"/>
        </w:rPr>
        <w:t>:</w:t>
      </w:r>
    </w:p>
    <w:p w14:paraId="24C48A46" w14:textId="77777777" w:rsidR="00B15475" w:rsidRPr="00B15475" w:rsidRDefault="00B15475" w:rsidP="00B15475">
      <w:pPr>
        <w:numPr>
          <w:ilvl w:val="0"/>
          <w:numId w:val="15"/>
        </w:numPr>
        <w:rPr>
          <w:lang w:val="en-ID"/>
        </w:rPr>
      </w:pPr>
      <w:proofErr w:type="spellStart"/>
      <w:r w:rsidRPr="00B15475">
        <w:rPr>
          <w:b/>
          <w:bCs/>
          <w:lang w:val="en-ID"/>
        </w:rPr>
        <w:t>Perbaiki</w:t>
      </w:r>
      <w:proofErr w:type="spellEnd"/>
      <w:r w:rsidRPr="00B15475">
        <w:rPr>
          <w:b/>
          <w:bCs/>
          <w:lang w:val="en-ID"/>
        </w:rPr>
        <w:t xml:space="preserve"> </w:t>
      </w:r>
      <w:proofErr w:type="spellStart"/>
      <w:r w:rsidRPr="00B15475">
        <w:rPr>
          <w:b/>
          <w:bCs/>
          <w:lang w:val="en-ID"/>
        </w:rPr>
        <w:t>validasi</w:t>
      </w:r>
      <w:proofErr w:type="spellEnd"/>
      <w:r w:rsidRPr="00B15475">
        <w:rPr>
          <w:b/>
          <w:bCs/>
          <w:lang w:val="en-ID"/>
        </w:rPr>
        <w:t xml:space="preserve"> form</w:t>
      </w:r>
      <w:r w:rsidRPr="00B15475">
        <w:rPr>
          <w:lang w:val="en-ID"/>
        </w:rPr>
        <w:t xml:space="preserve"> </w:t>
      </w:r>
      <w:proofErr w:type="spellStart"/>
      <w:r w:rsidRPr="00B15475">
        <w:rPr>
          <w:lang w:val="en-ID"/>
        </w:rPr>
        <w:t>untuk</w:t>
      </w:r>
      <w:proofErr w:type="spellEnd"/>
      <w:r w:rsidRPr="00B15475">
        <w:rPr>
          <w:lang w:val="en-ID"/>
        </w:rPr>
        <w:t xml:space="preserve"> </w:t>
      </w:r>
      <w:proofErr w:type="spellStart"/>
      <w:r w:rsidRPr="00B15475">
        <w:rPr>
          <w:lang w:val="en-ID"/>
        </w:rPr>
        <w:t>penambahan</w:t>
      </w:r>
      <w:proofErr w:type="spellEnd"/>
      <w:r w:rsidRPr="00B15475">
        <w:rPr>
          <w:lang w:val="en-ID"/>
        </w:rPr>
        <w:t xml:space="preserve"> </w:t>
      </w:r>
      <w:proofErr w:type="spellStart"/>
      <w:r w:rsidRPr="00B15475">
        <w:rPr>
          <w:lang w:val="en-ID"/>
        </w:rPr>
        <w:t>pengguna</w:t>
      </w:r>
      <w:proofErr w:type="spellEnd"/>
      <w:r w:rsidRPr="00B15475">
        <w:rPr>
          <w:lang w:val="en-ID"/>
        </w:rPr>
        <w:t xml:space="preserve"> dan </w:t>
      </w:r>
      <w:proofErr w:type="spellStart"/>
      <w:r w:rsidRPr="00B15475">
        <w:rPr>
          <w:lang w:val="en-ID"/>
        </w:rPr>
        <w:t>kasus</w:t>
      </w:r>
      <w:proofErr w:type="spellEnd"/>
      <w:r w:rsidRPr="00B15475">
        <w:rPr>
          <w:lang w:val="en-ID"/>
        </w:rPr>
        <w:t xml:space="preserve"> </w:t>
      </w:r>
      <w:proofErr w:type="spellStart"/>
      <w:r w:rsidRPr="00B15475">
        <w:rPr>
          <w:lang w:val="en-ID"/>
        </w:rPr>
        <w:t>baru</w:t>
      </w:r>
      <w:proofErr w:type="spellEnd"/>
    </w:p>
    <w:p w14:paraId="22F97872" w14:textId="77777777" w:rsidR="00B15475" w:rsidRPr="00B15475" w:rsidRDefault="00B15475" w:rsidP="00B15475">
      <w:pPr>
        <w:numPr>
          <w:ilvl w:val="0"/>
          <w:numId w:val="15"/>
        </w:numPr>
        <w:rPr>
          <w:lang w:val="en-ID"/>
        </w:rPr>
      </w:pPr>
      <w:proofErr w:type="spellStart"/>
      <w:r w:rsidRPr="00B15475">
        <w:rPr>
          <w:b/>
          <w:bCs/>
          <w:lang w:val="en-ID"/>
        </w:rPr>
        <w:t>Tambahkan</w:t>
      </w:r>
      <w:proofErr w:type="spellEnd"/>
      <w:r w:rsidRPr="00B15475">
        <w:rPr>
          <w:b/>
          <w:bCs/>
          <w:lang w:val="en-ID"/>
        </w:rPr>
        <w:t xml:space="preserve"> file preview</w:t>
      </w:r>
      <w:r w:rsidRPr="00B15475">
        <w:rPr>
          <w:lang w:val="en-ID"/>
        </w:rPr>
        <w:t xml:space="preserve"> </w:t>
      </w:r>
      <w:proofErr w:type="spellStart"/>
      <w:r w:rsidRPr="00B15475">
        <w:rPr>
          <w:lang w:val="en-ID"/>
        </w:rPr>
        <w:t>untuk</w:t>
      </w:r>
      <w:proofErr w:type="spellEnd"/>
      <w:r w:rsidRPr="00B15475">
        <w:rPr>
          <w:lang w:val="en-ID"/>
        </w:rPr>
        <w:t xml:space="preserve"> upload </w:t>
      </w:r>
      <w:proofErr w:type="spellStart"/>
      <w:r w:rsidRPr="00B15475">
        <w:rPr>
          <w:lang w:val="en-ID"/>
        </w:rPr>
        <w:t>dokumen</w:t>
      </w:r>
      <w:proofErr w:type="spellEnd"/>
      <w:r w:rsidRPr="00B15475">
        <w:rPr>
          <w:lang w:val="en-ID"/>
        </w:rPr>
        <w:t xml:space="preserve"> dan </w:t>
      </w:r>
      <w:proofErr w:type="spellStart"/>
      <w:r w:rsidRPr="00B15475">
        <w:rPr>
          <w:lang w:val="en-ID"/>
        </w:rPr>
        <w:t>foto</w:t>
      </w:r>
      <w:proofErr w:type="spellEnd"/>
      <w:r w:rsidRPr="00B15475">
        <w:rPr>
          <w:lang w:val="en-ID"/>
        </w:rPr>
        <w:t xml:space="preserve"> </w:t>
      </w:r>
      <w:proofErr w:type="spellStart"/>
      <w:r w:rsidRPr="00B15475">
        <w:rPr>
          <w:lang w:val="en-ID"/>
        </w:rPr>
        <w:t>profil</w:t>
      </w:r>
      <w:proofErr w:type="spellEnd"/>
    </w:p>
    <w:p w14:paraId="578E7F29" w14:textId="77777777" w:rsidR="00B15475" w:rsidRPr="00B15475" w:rsidRDefault="00B15475" w:rsidP="00B15475">
      <w:pPr>
        <w:numPr>
          <w:ilvl w:val="0"/>
          <w:numId w:val="15"/>
        </w:numPr>
        <w:rPr>
          <w:lang w:val="en-ID"/>
        </w:rPr>
      </w:pPr>
      <w:proofErr w:type="spellStart"/>
      <w:r w:rsidRPr="00B15475">
        <w:rPr>
          <w:b/>
          <w:bCs/>
          <w:lang w:val="en-ID"/>
        </w:rPr>
        <w:t>Tambahkan</w:t>
      </w:r>
      <w:proofErr w:type="spellEnd"/>
      <w:r w:rsidRPr="00B15475">
        <w:rPr>
          <w:b/>
          <w:bCs/>
          <w:lang w:val="en-ID"/>
        </w:rPr>
        <w:t xml:space="preserve"> </w:t>
      </w:r>
      <w:proofErr w:type="spellStart"/>
      <w:r w:rsidRPr="00B15475">
        <w:rPr>
          <w:b/>
          <w:bCs/>
          <w:lang w:val="en-ID"/>
        </w:rPr>
        <w:t>opsi</w:t>
      </w:r>
      <w:proofErr w:type="spellEnd"/>
      <w:r w:rsidRPr="00B15475">
        <w:rPr>
          <w:b/>
          <w:bCs/>
          <w:lang w:val="en-ID"/>
        </w:rPr>
        <w:t xml:space="preserve"> show/hide password</w:t>
      </w:r>
      <w:r w:rsidRPr="00B15475">
        <w:rPr>
          <w:lang w:val="en-ID"/>
        </w:rPr>
        <w:t xml:space="preserve"> pada form login</w:t>
      </w:r>
    </w:p>
    <w:p w14:paraId="10B12841" w14:textId="77777777" w:rsidR="00B15475" w:rsidRPr="00B15475" w:rsidRDefault="00B15475" w:rsidP="00B15475">
      <w:pPr>
        <w:numPr>
          <w:ilvl w:val="0"/>
          <w:numId w:val="15"/>
        </w:numPr>
        <w:rPr>
          <w:lang w:val="en-ID"/>
        </w:rPr>
      </w:pPr>
      <w:proofErr w:type="spellStart"/>
      <w:r w:rsidRPr="00B15475">
        <w:rPr>
          <w:b/>
          <w:bCs/>
          <w:lang w:val="en-ID"/>
        </w:rPr>
        <w:t>Tingkatkan</w:t>
      </w:r>
      <w:proofErr w:type="spellEnd"/>
      <w:r w:rsidRPr="00B15475">
        <w:rPr>
          <w:b/>
          <w:bCs/>
          <w:lang w:val="en-ID"/>
        </w:rPr>
        <w:t xml:space="preserve"> feedback </w:t>
      </w:r>
      <w:proofErr w:type="spellStart"/>
      <w:r w:rsidRPr="00B15475">
        <w:rPr>
          <w:b/>
          <w:bCs/>
          <w:lang w:val="en-ID"/>
        </w:rPr>
        <w:t>pencarian</w:t>
      </w:r>
      <w:proofErr w:type="spellEnd"/>
      <w:r w:rsidRPr="00B15475">
        <w:rPr>
          <w:lang w:val="en-ID"/>
        </w:rPr>
        <w:t xml:space="preserve"> </w:t>
      </w:r>
      <w:proofErr w:type="spellStart"/>
      <w:r w:rsidRPr="00B15475">
        <w:rPr>
          <w:lang w:val="en-ID"/>
        </w:rPr>
        <w:t>ketika</w:t>
      </w:r>
      <w:proofErr w:type="spellEnd"/>
      <w:r w:rsidRPr="00B15475">
        <w:rPr>
          <w:lang w:val="en-ID"/>
        </w:rPr>
        <w:t xml:space="preserve"> data </w:t>
      </w:r>
      <w:proofErr w:type="spellStart"/>
      <w:r w:rsidRPr="00B15475">
        <w:rPr>
          <w:lang w:val="en-ID"/>
        </w:rPr>
        <w:t>tidak</w:t>
      </w:r>
      <w:proofErr w:type="spellEnd"/>
      <w:r w:rsidRPr="00B15475">
        <w:rPr>
          <w:lang w:val="en-ID"/>
        </w:rPr>
        <w:t xml:space="preserve"> </w:t>
      </w:r>
      <w:proofErr w:type="spellStart"/>
      <w:r w:rsidRPr="00B15475">
        <w:rPr>
          <w:lang w:val="en-ID"/>
        </w:rPr>
        <w:t>ditemukan</w:t>
      </w:r>
      <w:proofErr w:type="spellEnd"/>
    </w:p>
    <w:p w14:paraId="77620FB7" w14:textId="77777777" w:rsidR="00B15475" w:rsidRPr="00B15475" w:rsidRDefault="00B15475" w:rsidP="00B15475">
      <w:pPr>
        <w:numPr>
          <w:ilvl w:val="0"/>
          <w:numId w:val="15"/>
        </w:numPr>
        <w:rPr>
          <w:lang w:val="en-ID"/>
        </w:rPr>
      </w:pPr>
      <w:proofErr w:type="spellStart"/>
      <w:r w:rsidRPr="00B15475">
        <w:rPr>
          <w:b/>
          <w:bCs/>
          <w:lang w:val="en-ID"/>
        </w:rPr>
        <w:lastRenderedPageBreak/>
        <w:t>Tambahkan</w:t>
      </w:r>
      <w:proofErr w:type="spellEnd"/>
      <w:r w:rsidRPr="00B15475">
        <w:rPr>
          <w:b/>
          <w:bCs/>
          <w:lang w:val="en-ID"/>
        </w:rPr>
        <w:t xml:space="preserve"> loading indicators</w:t>
      </w:r>
      <w:r w:rsidRPr="00B15475">
        <w:rPr>
          <w:lang w:val="en-ID"/>
        </w:rPr>
        <w:t xml:space="preserve"> </w:t>
      </w:r>
      <w:proofErr w:type="spellStart"/>
      <w:r w:rsidRPr="00B15475">
        <w:rPr>
          <w:lang w:val="en-ID"/>
        </w:rPr>
        <w:t>untuk</w:t>
      </w:r>
      <w:proofErr w:type="spellEnd"/>
      <w:r w:rsidRPr="00B15475">
        <w:rPr>
          <w:lang w:val="en-ID"/>
        </w:rPr>
        <w:t xml:space="preserve"> proses yang </w:t>
      </w:r>
      <w:proofErr w:type="spellStart"/>
      <w:r w:rsidRPr="00B15475">
        <w:rPr>
          <w:lang w:val="en-ID"/>
        </w:rPr>
        <w:t>membutuhkan</w:t>
      </w:r>
      <w:proofErr w:type="spellEnd"/>
      <w:r w:rsidRPr="00B15475">
        <w:rPr>
          <w:lang w:val="en-ID"/>
        </w:rPr>
        <w:t xml:space="preserve"> </w:t>
      </w:r>
      <w:proofErr w:type="spellStart"/>
      <w:r w:rsidRPr="00B15475">
        <w:rPr>
          <w:lang w:val="en-ID"/>
        </w:rPr>
        <w:t>waktu</w:t>
      </w:r>
      <w:proofErr w:type="spellEnd"/>
    </w:p>
    <w:p w14:paraId="0801D1FA" w14:textId="77777777" w:rsidR="00B15475" w:rsidRPr="00B15475" w:rsidRDefault="00B15475" w:rsidP="00B15475">
      <w:pPr>
        <w:numPr>
          <w:ilvl w:val="0"/>
          <w:numId w:val="15"/>
        </w:numPr>
        <w:rPr>
          <w:lang w:val="en-ID"/>
        </w:rPr>
      </w:pPr>
      <w:proofErr w:type="spellStart"/>
      <w:r w:rsidRPr="00B15475">
        <w:rPr>
          <w:b/>
          <w:bCs/>
          <w:lang w:val="en-ID"/>
        </w:rPr>
        <w:t>Implementasikan</w:t>
      </w:r>
      <w:proofErr w:type="spellEnd"/>
      <w:r w:rsidRPr="00B15475">
        <w:rPr>
          <w:b/>
          <w:bCs/>
          <w:lang w:val="en-ID"/>
        </w:rPr>
        <w:t xml:space="preserve"> </w:t>
      </w:r>
      <w:proofErr w:type="spellStart"/>
      <w:r w:rsidRPr="00B15475">
        <w:rPr>
          <w:b/>
          <w:bCs/>
          <w:lang w:val="en-ID"/>
        </w:rPr>
        <w:t>notifikasi</w:t>
      </w:r>
      <w:proofErr w:type="spellEnd"/>
      <w:r w:rsidRPr="00B15475">
        <w:rPr>
          <w:b/>
          <w:bCs/>
          <w:lang w:val="en-ID"/>
        </w:rPr>
        <w:t xml:space="preserve"> download</w:t>
      </w:r>
      <w:r w:rsidRPr="00B15475">
        <w:rPr>
          <w:lang w:val="en-ID"/>
        </w:rPr>
        <w:t xml:space="preserve"> </w:t>
      </w:r>
      <w:proofErr w:type="spellStart"/>
      <w:r w:rsidRPr="00B15475">
        <w:rPr>
          <w:lang w:val="en-ID"/>
        </w:rPr>
        <w:t>untuk</w:t>
      </w:r>
      <w:proofErr w:type="spellEnd"/>
      <w:r w:rsidRPr="00B15475">
        <w:rPr>
          <w:lang w:val="en-ID"/>
        </w:rPr>
        <w:t xml:space="preserve"> proses export</w:t>
      </w:r>
    </w:p>
    <w:p w14:paraId="60E8A91D" w14:textId="4A124CB3" w:rsidR="00FE2DFE" w:rsidRPr="00B15475" w:rsidRDefault="00B15475">
      <w:pPr>
        <w:rPr>
          <w:b/>
          <w:bCs/>
        </w:rPr>
      </w:pPr>
      <w:r w:rsidRPr="00B15475">
        <w:rPr>
          <w:b/>
          <w:bCs/>
        </w:rPr>
        <w:t>Kesimpulan</w:t>
      </w:r>
    </w:p>
    <w:p w14:paraId="58ACA888" w14:textId="2431DAF2" w:rsidR="00FE2DFE" w:rsidRDefault="00B15475" w:rsidP="00B15475">
      <w:pPr>
        <w:jc w:val="both"/>
      </w:pPr>
      <w:r w:rsidRPr="00B15475">
        <w:t xml:space="preserve">Evaluasi Cognitive Walkthrough </w:t>
      </w:r>
      <w:proofErr w:type="spellStart"/>
      <w:r w:rsidRPr="00B15475">
        <w:t>menunjukkan</w:t>
      </w:r>
      <w:proofErr w:type="spellEnd"/>
      <w:r w:rsidRPr="00B15475">
        <w:t xml:space="preserve"> </w:t>
      </w:r>
      <w:proofErr w:type="spellStart"/>
      <w:r w:rsidRPr="00B15475">
        <w:t>bahwa</w:t>
      </w:r>
      <w:proofErr w:type="spellEnd"/>
      <w:r w:rsidRPr="00B15475">
        <w:t xml:space="preserve"> </w:t>
      </w:r>
      <w:proofErr w:type="spellStart"/>
      <w:r w:rsidRPr="00B15475">
        <w:t>sistem</w:t>
      </w:r>
      <w:proofErr w:type="spellEnd"/>
      <w:r w:rsidRPr="00B15475">
        <w:t xml:space="preserve"> </w:t>
      </w:r>
      <w:proofErr w:type="spellStart"/>
      <w:r w:rsidRPr="00B15475">
        <w:t>SiPPAK</w:t>
      </w:r>
      <w:proofErr w:type="spellEnd"/>
      <w:r w:rsidRPr="00B15475">
        <w:t xml:space="preserve"> </w:t>
      </w:r>
      <w:proofErr w:type="spellStart"/>
      <w:r w:rsidRPr="00B15475">
        <w:t>memiliki</w:t>
      </w:r>
      <w:proofErr w:type="spellEnd"/>
      <w:r w:rsidRPr="00B15475">
        <w:t xml:space="preserve"> usability yang </w:t>
      </w:r>
      <w:proofErr w:type="spellStart"/>
      <w:r w:rsidRPr="00B15475">
        <w:t>cukup</w:t>
      </w:r>
      <w:proofErr w:type="spellEnd"/>
      <w:r w:rsidRPr="00B15475">
        <w:t xml:space="preserve"> </w:t>
      </w:r>
      <w:proofErr w:type="spellStart"/>
      <w:r w:rsidRPr="00B15475">
        <w:t>baik</w:t>
      </w:r>
      <w:proofErr w:type="spellEnd"/>
      <w:r w:rsidRPr="00B15475">
        <w:t xml:space="preserve"> </w:t>
      </w:r>
      <w:proofErr w:type="spellStart"/>
      <w:r w:rsidRPr="00B15475">
        <w:t>dengan</w:t>
      </w:r>
      <w:proofErr w:type="spellEnd"/>
      <w:r w:rsidRPr="00B15475">
        <w:t xml:space="preserve"> </w:t>
      </w:r>
      <w:proofErr w:type="spellStart"/>
      <w:r w:rsidRPr="00B15475">
        <w:t>navigasi</w:t>
      </w:r>
      <w:proofErr w:type="spellEnd"/>
      <w:r w:rsidRPr="00B15475">
        <w:t xml:space="preserve"> dan </w:t>
      </w:r>
      <w:proofErr w:type="spellStart"/>
      <w:r w:rsidRPr="00B15475">
        <w:t>alur</w:t>
      </w:r>
      <w:proofErr w:type="spellEnd"/>
      <w:r w:rsidRPr="00B15475">
        <w:t xml:space="preserve"> </w:t>
      </w:r>
      <w:proofErr w:type="spellStart"/>
      <w:r w:rsidRPr="00B15475">
        <w:t>kerja</w:t>
      </w:r>
      <w:proofErr w:type="spellEnd"/>
      <w:r w:rsidRPr="00B15475">
        <w:t xml:space="preserve"> yang </w:t>
      </w:r>
      <w:proofErr w:type="spellStart"/>
      <w:r w:rsidRPr="00B15475">
        <w:t>intuitif</w:t>
      </w:r>
      <w:proofErr w:type="spellEnd"/>
      <w:r w:rsidRPr="00B15475">
        <w:t xml:space="preserve">. Sebagian </w:t>
      </w:r>
      <w:proofErr w:type="spellStart"/>
      <w:r w:rsidRPr="00B15475">
        <w:t>besar</w:t>
      </w:r>
      <w:proofErr w:type="spellEnd"/>
      <w:r w:rsidRPr="00B15475">
        <w:t xml:space="preserve"> </w:t>
      </w:r>
      <w:proofErr w:type="spellStart"/>
      <w:r w:rsidRPr="00B15475">
        <w:t>fungsi</w:t>
      </w:r>
      <w:proofErr w:type="spellEnd"/>
      <w:r w:rsidRPr="00B15475">
        <w:t xml:space="preserve"> </w:t>
      </w:r>
      <w:proofErr w:type="spellStart"/>
      <w:r w:rsidRPr="00B15475">
        <w:t>utama</w:t>
      </w:r>
      <w:proofErr w:type="spellEnd"/>
      <w:r w:rsidRPr="00B15475">
        <w:t xml:space="preserve"> </w:t>
      </w:r>
      <w:proofErr w:type="spellStart"/>
      <w:r w:rsidRPr="00B15475">
        <w:t>dapat</w:t>
      </w:r>
      <w:proofErr w:type="spellEnd"/>
      <w:r w:rsidRPr="00B15475">
        <w:t xml:space="preserve"> </w:t>
      </w:r>
      <w:proofErr w:type="spellStart"/>
      <w:r w:rsidRPr="00B15475">
        <w:t>diakses</w:t>
      </w:r>
      <w:proofErr w:type="spellEnd"/>
      <w:r w:rsidRPr="00B15475">
        <w:t xml:space="preserve"> </w:t>
      </w:r>
      <w:proofErr w:type="spellStart"/>
      <w:r w:rsidRPr="00B15475">
        <w:t>dengan</w:t>
      </w:r>
      <w:proofErr w:type="spellEnd"/>
      <w:r w:rsidRPr="00B15475">
        <w:t xml:space="preserve"> </w:t>
      </w:r>
      <w:proofErr w:type="spellStart"/>
      <w:r w:rsidRPr="00B15475">
        <w:t>mudah</w:t>
      </w:r>
      <w:proofErr w:type="spellEnd"/>
      <w:r w:rsidRPr="00B15475">
        <w:t xml:space="preserve"> oleh </w:t>
      </w:r>
      <w:proofErr w:type="spellStart"/>
      <w:r w:rsidRPr="00B15475">
        <w:t>pengguna</w:t>
      </w:r>
      <w:proofErr w:type="spellEnd"/>
      <w:r w:rsidRPr="00B15475">
        <w:t xml:space="preserve">. </w:t>
      </w:r>
      <w:proofErr w:type="spellStart"/>
      <w:r w:rsidRPr="00B15475">
        <w:t>Masalah</w:t>
      </w:r>
      <w:proofErr w:type="spellEnd"/>
      <w:r w:rsidRPr="00B15475">
        <w:t xml:space="preserve"> yang </w:t>
      </w:r>
      <w:proofErr w:type="spellStart"/>
      <w:r w:rsidRPr="00B15475">
        <w:t>ditemukan</w:t>
      </w:r>
      <w:proofErr w:type="spellEnd"/>
      <w:r w:rsidRPr="00B15475">
        <w:t xml:space="preserve"> </w:t>
      </w:r>
      <w:proofErr w:type="spellStart"/>
      <w:r w:rsidRPr="00B15475">
        <w:t>umumnya</w:t>
      </w:r>
      <w:proofErr w:type="spellEnd"/>
      <w:r w:rsidRPr="00B15475">
        <w:t xml:space="preserve"> </w:t>
      </w:r>
      <w:proofErr w:type="spellStart"/>
      <w:r w:rsidRPr="00B15475">
        <w:t>bersifat</w:t>
      </w:r>
      <w:proofErr w:type="spellEnd"/>
      <w:r w:rsidRPr="00B15475">
        <w:t xml:space="preserve"> minor dan </w:t>
      </w:r>
      <w:proofErr w:type="spellStart"/>
      <w:r w:rsidRPr="00B15475">
        <w:t>terkait</w:t>
      </w:r>
      <w:proofErr w:type="spellEnd"/>
      <w:r w:rsidRPr="00B15475">
        <w:t xml:space="preserve"> </w:t>
      </w:r>
      <w:proofErr w:type="spellStart"/>
      <w:r w:rsidRPr="00B15475">
        <w:t>dengan</w:t>
      </w:r>
      <w:proofErr w:type="spellEnd"/>
      <w:r w:rsidRPr="00B15475">
        <w:t xml:space="preserve"> </w:t>
      </w:r>
      <w:proofErr w:type="spellStart"/>
      <w:r w:rsidRPr="00B15475">
        <w:t>validasi</w:t>
      </w:r>
      <w:proofErr w:type="spellEnd"/>
      <w:r w:rsidRPr="00B15475">
        <w:t xml:space="preserve"> form </w:t>
      </w:r>
      <w:proofErr w:type="spellStart"/>
      <w:r w:rsidRPr="00B15475">
        <w:t>serta</w:t>
      </w:r>
      <w:proofErr w:type="spellEnd"/>
      <w:r w:rsidRPr="00B15475">
        <w:t xml:space="preserve"> enhancement pada user experience </w:t>
      </w:r>
      <w:proofErr w:type="spellStart"/>
      <w:r w:rsidRPr="00B15475">
        <w:t>seperti</w:t>
      </w:r>
      <w:proofErr w:type="spellEnd"/>
      <w:r w:rsidRPr="00B15475">
        <w:t xml:space="preserve"> file preview dan feedback </w:t>
      </w:r>
      <w:proofErr w:type="spellStart"/>
      <w:r w:rsidRPr="00B15475">
        <w:t>pencarian</w:t>
      </w:r>
      <w:proofErr w:type="spellEnd"/>
      <w:r w:rsidRPr="00B15475">
        <w:t xml:space="preserve">. </w:t>
      </w:r>
      <w:proofErr w:type="spellStart"/>
      <w:r w:rsidRPr="00B15475">
        <w:t>Secara</w:t>
      </w:r>
      <w:proofErr w:type="spellEnd"/>
      <w:r w:rsidRPr="00B15475">
        <w:t xml:space="preserve"> </w:t>
      </w:r>
      <w:proofErr w:type="spellStart"/>
      <w:r w:rsidRPr="00B15475">
        <w:t>keseluruhan</w:t>
      </w:r>
      <w:proofErr w:type="spellEnd"/>
      <w:r w:rsidRPr="00B15475">
        <w:t xml:space="preserve">, </w:t>
      </w:r>
      <w:proofErr w:type="spellStart"/>
      <w:r w:rsidRPr="00B15475">
        <w:t>sistem</w:t>
      </w:r>
      <w:proofErr w:type="spellEnd"/>
      <w:r w:rsidRPr="00B15475">
        <w:t xml:space="preserve"> </w:t>
      </w:r>
      <w:proofErr w:type="spellStart"/>
      <w:r w:rsidRPr="00B15475">
        <w:t>sudah</w:t>
      </w:r>
      <w:proofErr w:type="spellEnd"/>
      <w:r w:rsidRPr="00B15475">
        <w:t xml:space="preserve"> </w:t>
      </w:r>
      <w:proofErr w:type="spellStart"/>
      <w:r w:rsidRPr="00B15475">
        <w:t>siap</w:t>
      </w:r>
      <w:proofErr w:type="spellEnd"/>
      <w:r w:rsidRPr="00B15475">
        <w:t xml:space="preserve"> </w:t>
      </w:r>
      <w:proofErr w:type="spellStart"/>
      <w:r w:rsidRPr="00B15475">
        <w:t>untuk</w:t>
      </w:r>
      <w:proofErr w:type="spellEnd"/>
      <w:r w:rsidRPr="00B15475">
        <w:t xml:space="preserve"> </w:t>
      </w:r>
      <w:proofErr w:type="spellStart"/>
      <w:r w:rsidRPr="00B15475">
        <w:t>diimplementasikan</w:t>
      </w:r>
      <w:proofErr w:type="spellEnd"/>
      <w:r w:rsidRPr="00B15475">
        <w:t xml:space="preserve"> </w:t>
      </w:r>
      <w:proofErr w:type="spellStart"/>
      <w:r w:rsidRPr="00B15475">
        <w:t>dengan</w:t>
      </w:r>
      <w:proofErr w:type="spellEnd"/>
      <w:r w:rsidRPr="00B15475">
        <w:t xml:space="preserve"> </w:t>
      </w:r>
      <w:proofErr w:type="spellStart"/>
      <w:r w:rsidRPr="00B15475">
        <w:t>beberapa</w:t>
      </w:r>
      <w:proofErr w:type="spellEnd"/>
      <w:r w:rsidRPr="00B15475">
        <w:t xml:space="preserve"> </w:t>
      </w:r>
      <w:proofErr w:type="spellStart"/>
      <w:r w:rsidRPr="00B15475">
        <w:t>perbaikan</w:t>
      </w:r>
      <w:proofErr w:type="spellEnd"/>
      <w:r w:rsidRPr="00B15475">
        <w:t xml:space="preserve"> </w:t>
      </w:r>
      <w:proofErr w:type="spellStart"/>
      <w:r w:rsidRPr="00B15475">
        <w:t>kecil</w:t>
      </w:r>
      <w:proofErr w:type="spellEnd"/>
      <w:r w:rsidRPr="00B15475">
        <w:t xml:space="preserve"> pada </w:t>
      </w:r>
      <w:proofErr w:type="spellStart"/>
      <w:r w:rsidRPr="00B15475">
        <w:t>aspek</w:t>
      </w:r>
      <w:proofErr w:type="spellEnd"/>
      <w:r w:rsidRPr="00B15475">
        <w:t xml:space="preserve"> </w:t>
      </w:r>
      <w:proofErr w:type="spellStart"/>
      <w:r w:rsidRPr="00B15475">
        <w:t>validasi</w:t>
      </w:r>
      <w:proofErr w:type="spellEnd"/>
      <w:r w:rsidRPr="00B15475">
        <w:t xml:space="preserve"> dan feedback visual</w:t>
      </w:r>
      <w:r w:rsidR="00000000">
        <w:t>.</w:t>
      </w:r>
    </w:p>
    <w:sectPr w:rsidR="00FE2DF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1644A2B"/>
    <w:multiLevelType w:val="multilevel"/>
    <w:tmpl w:val="21843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F24249"/>
    <w:multiLevelType w:val="multilevel"/>
    <w:tmpl w:val="65F62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AD1C3A"/>
    <w:multiLevelType w:val="multilevel"/>
    <w:tmpl w:val="1D1C1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BA13BE"/>
    <w:multiLevelType w:val="multilevel"/>
    <w:tmpl w:val="4C6C4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E26099"/>
    <w:multiLevelType w:val="multilevel"/>
    <w:tmpl w:val="1CB47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F32345"/>
    <w:multiLevelType w:val="multilevel"/>
    <w:tmpl w:val="7076F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4897720">
    <w:abstractNumId w:val="8"/>
  </w:num>
  <w:num w:numId="2" w16cid:durableId="1122043540">
    <w:abstractNumId w:val="6"/>
  </w:num>
  <w:num w:numId="3" w16cid:durableId="1804427131">
    <w:abstractNumId w:val="5"/>
  </w:num>
  <w:num w:numId="4" w16cid:durableId="1998223560">
    <w:abstractNumId w:val="4"/>
  </w:num>
  <w:num w:numId="5" w16cid:durableId="852766979">
    <w:abstractNumId w:val="7"/>
  </w:num>
  <w:num w:numId="6" w16cid:durableId="1116371868">
    <w:abstractNumId w:val="3"/>
  </w:num>
  <w:num w:numId="7" w16cid:durableId="1451241030">
    <w:abstractNumId w:val="2"/>
  </w:num>
  <w:num w:numId="8" w16cid:durableId="1487673599">
    <w:abstractNumId w:val="1"/>
  </w:num>
  <w:num w:numId="9" w16cid:durableId="213348885">
    <w:abstractNumId w:val="0"/>
  </w:num>
  <w:num w:numId="10" w16cid:durableId="1352075188">
    <w:abstractNumId w:val="13"/>
  </w:num>
  <w:num w:numId="11" w16cid:durableId="418185404">
    <w:abstractNumId w:val="11"/>
  </w:num>
  <w:num w:numId="12" w16cid:durableId="2007390844">
    <w:abstractNumId w:val="14"/>
  </w:num>
  <w:num w:numId="13" w16cid:durableId="1997416283">
    <w:abstractNumId w:val="10"/>
  </w:num>
  <w:num w:numId="14" w16cid:durableId="1917014182">
    <w:abstractNumId w:val="9"/>
  </w:num>
  <w:num w:numId="15" w16cid:durableId="10304957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209B"/>
    <w:rsid w:val="00034616"/>
    <w:rsid w:val="0006063C"/>
    <w:rsid w:val="0015074B"/>
    <w:rsid w:val="00222C55"/>
    <w:rsid w:val="0029639D"/>
    <w:rsid w:val="00326F90"/>
    <w:rsid w:val="004709FF"/>
    <w:rsid w:val="005C2A79"/>
    <w:rsid w:val="008C76F9"/>
    <w:rsid w:val="00AA1D8D"/>
    <w:rsid w:val="00B15475"/>
    <w:rsid w:val="00B47730"/>
    <w:rsid w:val="00CB0664"/>
    <w:rsid w:val="00FC693F"/>
    <w:rsid w:val="00FE2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009EB52"/>
  <w14:defaultImageDpi w14:val="300"/>
  <w15:docId w15:val="{FB4AD69B-41E9-4CF6-B72F-328F10B91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A79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4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921</Words>
  <Characters>5251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6160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Boma Fira Suganda</cp:lastModifiedBy>
  <cp:revision>5</cp:revision>
  <dcterms:created xsi:type="dcterms:W3CDTF">2013-12-23T23:15:00Z</dcterms:created>
  <dcterms:modified xsi:type="dcterms:W3CDTF">2025-07-13T21:54:00Z</dcterms:modified>
  <cp:category/>
</cp:coreProperties>
</file>